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Siakap Keli Mana  awek awek main dota 2 PM laki xmau </w:t>
      </w:r>
    </w:p>
    <w:p>
      <w:r>
        <w:t xml:space="preserve">Siakap Keli pinoy plak  kah kah kah putang ina  perghh yang tu jilake update </w:t>
      </w:r>
    </w:p>
    <w:p>
      <w:r>
        <w:t xml:space="preserve">Nur Syafiqah Mustaffa Ammira Shahira trylah main coc mana tahu jumpa jodoh nanti kahwin lawan dota pulak kat rumah </w:t>
      </w:r>
    </w:p>
    <w:p>
      <w:r>
        <w:t xml:space="preserve">Khay Haridz Regina Ibrahim dan Hasrat Murni i ingat darai mana mekap dan menikah  </w:t>
      </w:r>
    </w:p>
    <w:p>
      <w:r>
        <w:t xml:space="preserve">Ashan Syazwan patot bapak aku selalu senyum  sorang sorang bila main coc  baru aku tau sebabnya  hmmm     ibu cepat jalankan tugas sebagai detektif conan </w:t>
      </w:r>
    </w:p>
    <w:p>
      <w:r>
        <w:t xml:space="preserve">Aleena Syafaniz Aku dengn tunang aku dia customer aku  aku jual tdg ngn product kesihtan  tudung aku dia beli  bedak sejuk resedung to dia beli  skrg nak khwn dah eeehe jumpa sekali time bertunang kali kedua nanti kat majlis kami doakan kami selamat dijabkabul amin </w:t>
      </w:r>
    </w:p>
    <w:p>
      <w:r>
        <w:t>Haku Ibalayuh Ini bermakna aku harus belajar main coc patut la x kawen ag  xmain coc aduhh</w:t>
      </w:r>
    </w:p>
    <w:p>
      <w:r>
        <w:t xml:space="preserve">Shah Alexander Hebat penangan coc ni hahaha tahniah  Baba King  n  Archer Queen </w:t>
      </w:r>
    </w:p>
    <w:p>
      <w:r>
        <w:t xml:space="preserve">Asnawi Sulaiman dulu aku jmpe awek lawa aku minat die aku tegur die balas  sembang sembang time nak tukar no phone tu die boleh ckap  awk pernah dengar x pasal score A? kanina betol MLM rupenyer tros aku buat ayat pemutus ending </w:t>
      </w:r>
    </w:p>
    <w:p>
      <w:r>
        <w:t xml:space="preserve">Nurul Nadia Knapa la aku main coc tak da sapa nak tackle   maybe sbb aku pakai nama lelaki   smpai ke sudah lu bro lu bro je kat chat   </w:t>
      </w:r>
    </w:p>
    <w:p>
      <w:r>
        <w:t>Seladang Gantungg Lpasni msti kluar novel coc tu jdohku cinta naga dan toyol  sebenarnya kerana naga dan toyol die jd suamiku etc lol</w:t>
      </w:r>
    </w:p>
    <w:p>
      <w:r>
        <w:t xml:space="preserve">Nurul Syuhada Firhan ohhhhh  </w:t>
      </w:r>
    </w:p>
    <w:p>
      <w:r>
        <w:t xml:space="preserve">ini laa keje laki aku dok hadap coc smpai ke pagi ekk   nak cari jodoh jugak ke cmne ni ? </w:t>
      </w:r>
    </w:p>
    <w:p>
      <w:r>
        <w:t>Faeez Tahir Huhu  ak dulu nyaris gk cmni kes dpt awek  Tpi lain skit aku yg tgglkn die  Sebabnyr ak mntk builder Tp dia bgi archer  barba sume  Ak nak builder dia tk phm phm  Urmmm</w:t>
      </w:r>
    </w:p>
    <w:p>
      <w:r>
        <w:t xml:space="preserve">Iqbal Ebdil Rahmen cmna nenek kenal atok? </w:t>
      </w:r>
    </w:p>
    <w:p>
      <w:r>
        <w:t xml:space="preserve">dulu nenek mntk naga atok kau kasi toyol sejak dari tu nenek yakin he is the one </w:t>
      </w:r>
    </w:p>
    <w:p>
      <w:r>
        <w:t>Semut Gergasi aku harap time aku main  counterstrike aku dapat jumpa tulang rusuk kiri ku nanti aku mintak bom tangan kau bg bom asap moga cinta kita kekal dalam team jahanam</w:t>
      </w:r>
    </w:p>
    <w:p>
      <w:r>
        <w:t>Izzuddin Zakaria Oh  Aku ada kenal jugak dengan sorang awek ni  Aku minx pekka hitam lepastu dia masukkan barba  level level level level level level sebab lagi 2 minit lagi nak war Kemudian dia meninggalkan clan  Maka kami dalam clan pun berhuhu bertungkus lumus menyelamatkan clan dari kalah war  Sebab cover tempat dia  Apak dia lah</w:t>
      </w:r>
    </w:p>
    <w:p>
      <w:r>
        <w:t xml:space="preserve">Budin Razo  Aku mntk naga ko bg toyol </w:t>
      </w:r>
    </w:p>
    <w:p>
      <w:r>
        <w:t xml:space="preserve">Da btl la tuh smpai korang terkenan kaler toyol atas pelamin tuhh </w:t>
      </w:r>
    </w:p>
    <w:p>
      <w:r>
        <w:t>Najla Ismail mau terkejut developer coc  tibe tibe ramai org install coc sehari dua nih bhaha</w:t>
      </w:r>
    </w:p>
    <w:p>
      <w:r>
        <w:t xml:space="preserve">Ajib Zali haha  blh war dah ni  ready war base   guna troop dan make sure spell yg di bawa tu betul  </w:t>
      </w:r>
    </w:p>
    <w:p>
      <w:r>
        <w:t>Suparjo Bin Supardo aku ni org mintak toyol  aku bagi naga  wizard hog rider  smua aku bagi  tp yg mintak tu  jantan jantan dayus belaka  dunia ini tidak adil bang  T T</w:t>
      </w:r>
    </w:p>
    <w:p>
      <w:r>
        <w:t>Mohd Zhafran Untung laa  aku dari dulu nk install Coc tak  lepas lepas kt fon 3310 aku  aku anta kedai kata aku punya system xupdate lagi  dayumm tidak sekarang mesti cucu aku dh kawin</w:t>
      </w:r>
    </w:p>
    <w:p>
      <w:r>
        <w:t xml:space="preserve">Nurulhayat Mohd Noor Samsudin Dahalan jgn cari jodoh lain lak ye dlm coc tu  Huhu  Kesian mama    ank ank  </w:t>
      </w:r>
    </w:p>
    <w:p>
      <w:r>
        <w:t xml:space="preserve">Rosezela Zaman Harap kekalkan hubungan tu Jodoh itu dari Allah Hargailah Dulu kawan aku dan suami kenal berjodoh dari dalam internet juga Lepas dah kahwin jangankan wassup Fb pun dia tanak add bini dia </w:t>
      </w:r>
    </w:p>
    <w:p>
      <w:r>
        <w:t xml:space="preserve">Akma Abu Samah Sampai hari ni aku tak reti main coc  Meh ajarkan mane tahu ade jodoh ke </w:t>
      </w:r>
    </w:p>
    <w:p>
      <w:r>
        <w:t>Siti Zubaidah Abdul Razak</w:t>
      </w:r>
    </w:p>
    <w:p>
      <w:r>
        <w:t>Siti Zubaidah Abdul Razak wow  nice   kalau dah jadi laki nanty  mintak naga kasi toyol  siap la  ahahahahahah</w:t>
      </w:r>
    </w:p>
    <w:p>
      <w:r>
        <w:t>Kembara Sufi Dulu aku bahan pemain COC  Namun setelah aku melihat gamba ni  Dengan segera aku install COC</w:t>
      </w:r>
    </w:p>
    <w:p>
      <w:r>
        <w:t>Riyan Hidayat Haha   Ade orang mintakk Toyoll aq kasih Wizard tak de pun Datang Jodoh  sebab Kat Clan Jantan semua haha</w:t>
      </w:r>
    </w:p>
    <w:p>
      <w:r>
        <w:t xml:space="preserve">Cloudarif Arif aku ngan bini aku  sama sama main coc die yg ajar aku klu x jgn harap la aku nak main coc tu skarang anak da satu da tu anak member panggil barbarian </w:t>
      </w:r>
    </w:p>
    <w:p>
      <w:r>
        <w:t xml:space="preserve">Scha Erynna Nak share jugakk </w:t>
      </w:r>
    </w:p>
    <w:p>
      <w:r>
        <w:t>Kisah aku pulak   aku supervisor kat satu hotel ni   Then bulan 11 tahun lepas ade laki interview tp dia ni adik aku laa rekemen kat bos   Aku ni  ajet ajet cket ms tuu sb ape yg aku ckp sumer manager aku setuju     Mamat tuu pon start  See More</w:t>
      </w:r>
    </w:p>
    <w:p>
      <w:r>
        <w:t>Arief Syazwan Aku selalu try ngorat cara macam tu  orang mintak golem aku bagi toyol  tapi tak jadi apa apa pon  kene kick dari clan ada lah</w:t>
      </w:r>
    </w:p>
    <w:p>
      <w:r>
        <w:t>Mohd Zairee Ishak Aku hampir² nak sama macam kisah ni tapi tak sampai la kejinjang pelamin lagi   Sekerat jalan   Coc pnya pukulan jgak   Hahaha</w:t>
      </w:r>
    </w:p>
    <w:p>
      <w:r>
        <w:t xml:space="preserve">Nur Akashah lame gak aku main coc dr kampung xde ape sampai da ade menara pencakar langit dr aku new smpai da jd leader dr mntak golem mntk witch dpt barba dpt giant masih lg  xjmpe xjmpe dorg ckp aku ni lelaki </w:t>
      </w:r>
    </w:p>
    <w:p>
      <w:r>
        <w:t>Lmo Irsyad  mdah mdah han kesah nie menjadi titik kesedaran bgi kita semua sapa kata abg jpj x baguih bru nie kna than abg jpj no plate depan x da kluaq srat saman abg start lakonan abg encik tlg la jngan saman saya nie susu anak pon beli timbang kilo Pampers See More</w:t>
      </w:r>
    </w:p>
    <w:p>
      <w:r>
        <w:t xml:space="preserve">Intan Iskandar Selama ni aku x amik port laki aku main coc  Ok lps ni kena waspada  Huhu tkt juga kes mintak naga bg toyol ni terjadik </w:t>
      </w:r>
    </w:p>
    <w:p>
      <w:r>
        <w:t xml:space="preserve">Mohd Zairul Ilham Aku kenal tunang aku masa belajar   aku mintak nota yang dia salin   dia bagi ceramah suruh belajar sendiri  sudah tak sudah 2 tahun berkawan dan dah jadi tunang aku </w:t>
      </w:r>
    </w:p>
    <w:p>
      <w:r>
        <w:t xml:space="preserve">El Aryem Halim Aku dgn tunang aku kenal kat ig aku jual almond crunchy kat ig die tergoda dan bli almond tu kat aku 1st delivery by post kat die pastu 2nd delivery by hand kat die so jmpe  depan depan then namanya JODOH selepas nk 5 bulan aku decide nk tunang dgn die insyallah awal bulan 3 2016 aku kawen dgn die  alhamdulilaah xsmpai setahun aku knl die  </w:t>
      </w:r>
    </w:p>
    <w:p>
      <w:r>
        <w:t xml:space="preserve">Sara Simpson Abang aku main  poke poke kt fb je ngn wife dia dulu   Hahaha  bru bru ni dah 3rd anniversary  Alhamdulillah   Happy for him  </w:t>
      </w:r>
    </w:p>
    <w:p>
      <w:r>
        <w:t>Rabyqatul Adawiyah Azhar Md Ali Sayang  hati hati ye main tu ceq qsaw  Ermmm ape pon Jodoh rasia Allah  Dia datang tanpa kita duga  Aku kenal dengan bakal suami 2 thn lepas waktu tu zaman populer wechat n people nearby so aku try dgn hajat dlm hati nak cari jodoh org dekat  See More</w:t>
      </w:r>
    </w:p>
    <w:p>
      <w:r>
        <w:t>Muhamad Syafiq II Alhamdulillah  saya dan isteri pon kenal dari coc 9bulan knal kami trus kwin aku mntk acer kau bagi wall breaker haha</w:t>
      </w:r>
    </w:p>
    <w:p>
      <w:r>
        <w:t xml:space="preserve">Azwan Zuhairi Jodoh dtg dlm pelbagai cara  kematian pun dtg dlm pelbagai cara  Maka mintalah agar dimatikan dgn Husnul Khatimah </w:t>
      </w:r>
    </w:p>
    <w:p>
      <w:r>
        <w:t>Miya Mikhail Lam   TAK HAIRAN PUN  SAYA dengan HUBBY saya Adamiya Mikhail Lam kenal kat abzobra poker   online game   jarak Malaysia  hongkong tak jadi penghalang pun       and setelah kenal pun hubby masuk Islam  kenal 10 bulan langsung berkawin kini saya tengah mengandung 5bulan</w:t>
      </w:r>
    </w:p>
    <w:p>
      <w:r>
        <w:t>Dya Lidya COC?suami aku kalo main game ni xhingat apa dh  sggup jaga mlm  bgn pg buta nak wat wall la  attack la  ikut hati nak delete ja dlm phone dia tp tkut gak dia mngamuk  nsb baik lani dia dh buang tabiat dia main coc ni  tp dok ada tabiat lain plak hadoih punah</w:t>
      </w:r>
    </w:p>
    <w:p>
      <w:r>
        <w:t>Gadiz SpUnkgar sya baru sja couple   blom smpai ke jinjang pelamin lagi  tpi  moga moga smpai nikah laa  amin  hekhekk</w:t>
      </w:r>
    </w:p>
    <w:p>
      <w:r>
        <w:t>Muhd Reza Khan sama mcm kes aku dlu   ada awek tu masuk clan aku   dia minta naga   aku terbagi toyol    tiba tiba dia left clan   jilake sungguh perangai</w:t>
      </w:r>
    </w:p>
    <w:p>
      <w:r>
        <w:t xml:space="preserve">Möhd Näzmié sebab coc boleh terjumpa jodoh </w:t>
      </w:r>
    </w:p>
    <w:p>
      <w:r>
        <w:t xml:space="preserve">sebab coc jugak rumahtangga cerai berai  </w:t>
      </w:r>
    </w:p>
    <w:p>
      <w:r>
        <w:t xml:space="preserve">hati hati  join clan kami Utara Revolt  </w:t>
      </w:r>
    </w:p>
    <w:p>
      <w:r>
        <w:t xml:space="preserve">Prom Queen Menyesal aku uninstall COC  tidak dah jumpa jodoh emm emm </w:t>
      </w:r>
    </w:p>
    <w:p>
      <w:r>
        <w:t xml:space="preserve">Xtronaut Archipelagorz tp yg jilake dlm coc clan sempat lg suruh kita join AJ mycardshopper ke mende tu </w:t>
      </w:r>
    </w:p>
    <w:p>
      <w:r>
        <w:t xml:space="preserve">Fadhiana Fauzi Dulu saya duk membebel kat suami ngan anak main Coc ni  asyik duk mengadap fone je  tapi sekarang saya dah terjerat ngan coc ni  kita seranggggg  hahaha </w:t>
      </w:r>
    </w:p>
    <w:p>
      <w:r>
        <w:t>Farah Mufarruhah Abdul Wafi</w:t>
      </w:r>
    </w:p>
    <w:p>
      <w:r>
        <w:t xml:space="preserve">Farah Mufarruhah Abdul Wafi aku haram kan dah laki aku main coc   BAHAYA kau  orng nk ckp ape ckp lah   do i care bebs </w:t>
      </w:r>
    </w:p>
    <w:p>
      <w:r>
        <w:t xml:space="preserve">Nor Farahaiza II dpt kerja baru   Dekat tmpt kerja bru kenal pulak dgn dia ni   Tp menyampah gila   Benci benoh tgk muka dia    Hari Hari kalau boleh nk melepak tmpt aku    Ujung Ujung sangkut  nak tunang dah   Alhamdulillah   Moga ke jinjang pelamin   Amin   Amirul Syafiq  </w:t>
      </w:r>
    </w:p>
    <w:p>
      <w:r>
        <w:t xml:space="preserve">Ct Farah Dari pengalaman sy ada satu pasangan nieh mmg suka main coc laki balik keja tros pgang tab perang coc smpai ptg dan mlm bini pon sama ikot sama main coc anak 3 duk terkurung ja dlm rmh yg paling kecik asyik nangiss ja nk keluar rmh nk main kt luar tpi mak bpk xnk lyn asyik duk main coc je kan kalo bukan coc game lain pun dia lyn hbs hbisan kesian ank </w:t>
      </w:r>
    </w:p>
    <w:p>
      <w:r>
        <w:t xml:space="preserve">Nur Faizah Zual Game yg paling aku benci sekali dlm dunia ni melalai kan manusia tah  ape ape layan game smpai 2 3 pagi </w:t>
      </w:r>
    </w:p>
    <w:p>
      <w:r>
        <w:t xml:space="preserve">Nurul Nadia Chipz Carlcifer  sila delete 5 akaun coc awak sebelum tahun baru  kata nak buat azam 2016? Orang lain berdebor nak anta anak naik darjah satu  awak berdebor nak war nak war </w:t>
      </w:r>
    </w:p>
    <w:p>
      <w:r>
        <w:t>Emmy Amoi Sahmin patut la Laki aku suke main coc Sgt dlu 24 jam duk main sian anak aku siap ad chatting pastu siap wat group dlm whatsapp ag aku tgk jgk ad nme gugurl yg main aku bajet maybe budak lagi klo prmpuan main ciss rupe nyeee nasib bek la aku g uninstall games tu Dr tepon Laki aku lntk la die mrh kbtln plak die tukar pakai tepon aku mase tu</w:t>
      </w:r>
    </w:p>
    <w:p>
      <w:r>
        <w:t xml:space="preserve">Fared Van Bahtar Pasni para isteri mintak COC diharamkan pulak la sebab takut suami menggatal cari pompuan maklumla jodoh </w:t>
      </w:r>
    </w:p>
    <w:p>
      <w:r>
        <w:t>Shazlyn Shafera Aku men coc tapi group family  harey betoi  Baru nak cari jodoh  Haha</w:t>
      </w:r>
    </w:p>
    <w:p>
      <w:r>
        <w:t xml:space="preserve">Azirah Razira aku ngan tunang aku kenl kat pasaraya  ak promoter dia pula cstmer  dia nk beli baju kat brand aku  dia nmpak aku dia trus senyum smpailh 3 kli dtg kat tmpat kje aku  sekarang aku ngn dia dah tunang  insyaAllah thun depan kitorang diijabkabulkan Amin </w:t>
      </w:r>
    </w:p>
    <w:p>
      <w:r>
        <w:t xml:space="preserve">Faizal Herrera Tahniah semoga townhall korang kekal sampai jannah </w:t>
      </w:r>
    </w:p>
    <w:p>
      <w:r>
        <w:t xml:space="preserve">Utk korang mai le visit clan aku </w:t>
      </w:r>
    </w:p>
    <w:p>
      <w:r>
        <w:t>Welcome to sebarataan team</w:t>
      </w:r>
    </w:p>
    <w:p>
      <w:r>
        <w:t>Azrul Hazli s aku pernah konvoi naik motor dr kl ke kuantan pahang untuk pergi kenduri kawin kenalan salah sorang member group motor kitorang   dah sampai majlis  kita pun tanya la kwn kita tu ni kenduri sedara abg ke sepupu ke ? last dia jawab   tak lah dia ni clan aku kat coc   so akhir kata coc mmg merapatkan silaturahim hahahahhaha</w:t>
      </w:r>
    </w:p>
    <w:p>
      <w:r>
        <w:t>KingsMan Sms  Dan Dan aku nak download COC x minat kena bagi minat jugak jodoh pnya pasal hahhaha</w:t>
      </w:r>
    </w:p>
    <w:p>
      <w:r>
        <w:t xml:space="preserve">Coway Jannah Muhamad Nazrin cinta kita lain pulak  Sy saje je minta belikan  jerukpakali kt penang sekali awk anta depn opis sy da klu sy xminta belikan mgkn smpi skrg xjumpa jodoh asyik sesat je kt org lain  Indahnya petemuan hnya kerana jeruk pnye psl hehehe  </w:t>
      </w:r>
    </w:p>
    <w:p>
      <w:r>
        <w:t xml:space="preserve">Akmal Fazlina Haramkan pd  suami suami main COC nie  Sat lg ada lah yg try mintak naga  tp diberi toyol plak </w:t>
      </w:r>
    </w:p>
    <w:p>
      <w:r>
        <w:t xml:space="preserve">Lieeya Maisara Main COC byk jumpa budak bawah umur tak pun laki orang   Sadehh   Hahaha  Kalah pulak tuu    </w:t>
      </w:r>
    </w:p>
    <w:p>
      <w:r>
        <w:t xml:space="preserve">Lyza Norliza Pasai COC ni jgk laa yg dah kawin mngaku bujang hahahakk tringt crita akak sorang ni sbaq la kak ooi </w:t>
      </w:r>
    </w:p>
    <w:p>
      <w:r>
        <w:t>Mohd Faiez Abdullah okay saya akan terus bermain coc  hahahaha</w:t>
      </w:r>
    </w:p>
    <w:p>
      <w:r>
        <w:t>Fatin Masykur ehhh klu mcmtu laki aku jgn main coc da kang tak  pasal pasal Mohd Nazri</w:t>
      </w:r>
    </w:p>
    <w:p>
      <w:r>
        <w:t>Tengku Aeriez Arman s ada awek msuk clan aku nk join war kmi mula kenal dn mesra dlm clan timbul perasaan cinta dlm hati tp bila time war  aku req witch dia donet wallbreaker dn aku kick awek tu maka trkubur lah kisah cinta kami</w:t>
      </w:r>
    </w:p>
    <w:p>
      <w:r>
        <w:t>Rahman Iskandar Zulkarnain jangan sampai dah nikah dah umahtangga pastu suami isteri dok ralit dgn henpon   makan minum umah tak bekemas  kain baju betapuk  pingan tak berbasuh  sembahyang lagi laa tak tau nak kata apa  aku dah biasa tengok benda ni jadi</w:t>
      </w:r>
    </w:p>
    <w:p>
      <w:r>
        <w:t xml:space="preserve">Tn Hj Pocoyo Kisah percintaan dan perkhwinan naga dan toyol </w:t>
      </w:r>
    </w:p>
    <w:p>
      <w:r>
        <w:t>Cntik toyol tu naga pon hnsem mcm mne la first night dorg hahhhahah</w:t>
      </w:r>
    </w:p>
    <w:p>
      <w:r>
        <w:t xml:space="preserve">Cahid King s Bini aku pon selaku pegawai kanan aku masa aku jual barang online dulu dia planggan tetap aku pernah skali dia boikot aku sbb aku jual barang terlalu mahal akhirnya dia mnjadi bini aku so kpd lelaki kt luar yg blom kawen tu tlg jual mahal insyaallah ada hasilnya </w:t>
      </w:r>
    </w:p>
    <w:p>
      <w:r>
        <w:t xml:space="preserve">Muhammad Aizzat Kakak aku main candy crush  mintk nyawa kat orng  orng tu bagi nyawa   last last orng tu  btol btol bg  nyawa  kt kakak aku  Alhamdulillah dah sah suami isteri tahun lepas  </w:t>
      </w:r>
    </w:p>
    <w:p>
      <w:r>
        <w:t>Elis She mars Lagi ramai la main COC pasni nk cari jodoh katanya jgn sampai aku kata bodoh sudah haha</w:t>
      </w:r>
    </w:p>
    <w:p>
      <w:r>
        <w:t>Gee Ahmad Mohamed Yusof aku mintak peka sampai kesudah ko x bagi  Ini ada kesudahan cerita kita hahaha</w:t>
      </w:r>
    </w:p>
    <w:p>
      <w:r>
        <w:t>Fadhil Razak Aku dulu leader perempuan mintak pekka  aku bagi wallbreaker  Terus kena kick  itu bodoh bukan jodoh lol</w:t>
      </w:r>
    </w:p>
    <w:p>
      <w:r>
        <w:t xml:space="preserve">Samsul Hairi Zaman dulu lg rare  Berkenalan masa main baling selipar  Alhamdulillah  Ke jinjang pelamin  And sampai skang dok main baling selipar lg sbb slalu laki dia balik lambat  Kah  </w:t>
      </w:r>
    </w:p>
    <w:p>
      <w:r>
        <w:t>Sutera Kasih Saya ngan husband  bulan 4 knl  Bulan 5 tunang  Bulan 7 kawin  Nmpk cm gelojoh kannn  Tp bak kata mak ko kawan lelama 5 6 smue kelaut  Baik pergi dekat orang yg  betul betul serius  Allah know everything</w:t>
      </w:r>
    </w:p>
    <w:p>
      <w:r>
        <w:t xml:space="preserve">Nazirah Hanim Smlm tgok dilwale  Time nyanyi aq bkak fon nk main coc sbab mlas tgok diaorang mnri  Skli kluar lgu intro coc dh la kuat gila  Kntoi men coc  Mlu derrr  </w:t>
      </w:r>
    </w:p>
    <w:p>
      <w:r>
        <w:t>Aq buat silent tpi game dia still ada gak</w:t>
      </w:r>
    </w:p>
    <w:p>
      <w:r>
        <w:t>Syafa Azwan Admin x pernah main COC ke? Mana ada dia swap naga dengan toyol  Awek tu request naga  tapi laki tu pedajal buh toyol  Tapi  last last kawen  Hehehe</w:t>
      </w:r>
    </w:p>
    <w:p>
      <w:r>
        <w:t>Mammut Conanx Gwyn Pie</w:t>
      </w:r>
    </w:p>
    <w:p>
      <w:r>
        <w:t>Mammut Conanx Gwyn Pie tahniah laa  nasib baik aku dah kawin  kalau aku masih bujang  aku download COC skrang jugak  huhuhu</w:t>
      </w:r>
    </w:p>
    <w:p>
      <w:r>
        <w:t xml:space="preserve">Nana Ina Kawan saya 8 tahun bercinta  Clash sb girlfren dia kenal ngan satu mamat dlm chat COC  Sebab takde jodoh jugak lar kn </w:t>
      </w:r>
    </w:p>
    <w:p>
      <w:r>
        <w:t>Kamal Hayat Dulu masa study  member pakat main COC aku punya la pelik  apa yg best dan aku taknak join dorang main COC  Aku main game lain  konon naK lain dari lain  Maksudnya yg jodoh aku bukan di COC la  mungkin di game lain  Hahaa</w:t>
      </w:r>
    </w:p>
    <w:p>
      <w:r>
        <w:t xml:space="preserve">Bal FZ Owner Dlm clan aq ada sorang ni yana namanya hampir setahun juga berkenalan tapi akhirnya tiada khabar berita kerana dia dah x aktif  </w:t>
      </w:r>
    </w:p>
    <w:p>
      <w:r>
        <w:t>Hazel Rail Ini mainan ciptaan Yahudi  Jodoh bertemu dlm mainan ciptaan Yahudi diragui statusnya  Diharap ada  ustaz ustaz FB jelaskan?</w:t>
      </w:r>
    </w:p>
    <w:p>
      <w:r>
        <w:t>Jin Islam Sya pun ada kisah juga pasal coc hari tu aku minta pekka dia bagi tuyul  sembang punya sembang dia ajak jumpa plak sekali jumpa rupa rupanye dia pondan teruk betul lah jodoh ku wakakkaka</w:t>
      </w:r>
    </w:p>
    <w:p>
      <w:r>
        <w:t xml:space="preserve">Wan Miesham Tunggu lagi 9 bulan dia ckp mcm ni pulak  aku minta naga  dia bagi anak  inilah rezeki  Hahahaha  just joke </w:t>
      </w:r>
    </w:p>
    <w:p>
      <w:r>
        <w:t>DexandraBy NA Rumah tgga sy hampir musnah  gara gara  chat chat ni lelaki ble nmpk yg indah mula mengaku bujang  acaner plak eak?</w:t>
      </w:r>
    </w:p>
    <w:p>
      <w:r>
        <w:t xml:space="preserve">Nana Lavender klu yg bujang xpela mcm ni klu yg dh ada mkwe tu dk gtai lg mtk naga tu pe hal kn </w:t>
      </w:r>
    </w:p>
    <w:p>
      <w:r>
        <w:t xml:space="preserve">Hamizul Hassan Haish kalo la dia mintak kat Aku naga dgn  henfon henfon skali Aku bagi tapi apakan daya jodoh Aku tak kesampaian dalam coc  bodoh ja byk asyik kena serang sobs srooots kbai </w:t>
      </w:r>
    </w:p>
    <w:p>
      <w:r>
        <w:t>Aisyah NisaQueen Beruntungnya tau main Coc dpt jodoh plk hmmm takdir memang xde yg tahu</w:t>
      </w:r>
    </w:p>
    <w:p>
      <w:r>
        <w:t>FaRyss OthmAn cucu : atuk mcm mana boleh kenal dgn nenek?</w:t>
      </w:r>
    </w:p>
    <w:p>
      <w:r>
        <w:t xml:space="preserve">atuk : Dulu atuk dgn nenek kau main coc  Masa tu dlm clan atuk ad request troops  nenek kau sorang je beria donated dragon  Dari situlah atuk tau  she s the one </w:t>
      </w:r>
    </w:p>
    <w:p>
      <w:r>
        <w:t xml:space="preserve">Prince Anep Alaa menyesal uninstall coc  Tp kwin jgak aku  Xpyh nk donate naga atau toyol donate hati aku kpd si dia alhamdulillah bhgia smoga kekal sampai akhir nyawa amin </w:t>
      </w:r>
    </w:p>
    <w:p>
      <w:r>
        <w:t xml:space="preserve">Izu Núr Rahmah Zulkifli Aki Luddin ade mintak  mana mana toyol kat  mana mana perempuan ke kat COC? Menggatal la  puas puas nanti uninstall COC  main CC je  Candy Crush </w:t>
      </w:r>
    </w:p>
    <w:p>
      <w:r>
        <w:t>Faten Amin hahahha comment semua berdekah   aku main da  th th th th th th th th kot n da stop   skrg start baru balik dari bawah   sbab da lupe care attack</w:t>
      </w:r>
    </w:p>
    <w:p>
      <w:r>
        <w:t xml:space="preserve">Malek Gred c Yusuff Nor fathia dan janna nick penah mintak capel   Hmmm aku tolak dengan cara yg baik   sbb aku da berpunya   Maafkan aku  </w:t>
      </w:r>
    </w:p>
    <w:p>
      <w:r>
        <w:t xml:space="preserve">Qatrunada Mohd Daud Alias Firdaus ada lakii tuu kita ajar dia   main sama sama   last last dia tinggal kitaa   lupa terus daa kat kitaa    jangan dalam realiti macam tu jugak dahh laa   memang nakk war  </w:t>
      </w:r>
    </w:p>
    <w:p>
      <w:r>
        <w:t xml:space="preserve">Wille Jeffnih Jeffrin Saya minta pekka  dia bagi giant  kick trus dri clan  sampai sekarang tiada jodoh </w:t>
      </w:r>
    </w:p>
    <w:p>
      <w:r>
        <w:t>Cikz Milo Pink Jodoh dah sampai tu huhu  peminat peminat coc makin bertambah lah lepas ni  game yg mmg sya tk suka hihi apa pun moga kekal hingga ke jannah  amin amin</w:t>
      </w:r>
    </w:p>
    <w:p>
      <w:r>
        <w:t>Cempedak Rebus Aku pernah jumpe sorg awek dalam coc clan aku die nk join war sekali ngan kitorang pastu die mintak golem aku bagi x dan start war die keluar clan cilabi dah search war la jilake haahhahah</w:t>
      </w:r>
    </w:p>
    <w:p>
      <w:r>
        <w:t>Naim Nastaim Bin Maarop</w:t>
      </w:r>
    </w:p>
    <w:p>
      <w:r>
        <w:t xml:space="preserve">Naim Nastaim Bin Maarop Aku berkenalan dgn bini aku kat Gunung Chabang dia peserta aku guide kalau dah jodoh kan </w:t>
      </w:r>
    </w:p>
    <w:p>
      <w:r>
        <w:t xml:space="preserve">Muhammad Johari Harap pasangan yg bujang sila bermain COC mungkin jodoh ON THE WAY </w:t>
      </w:r>
    </w:p>
    <w:p>
      <w:r>
        <w:t xml:space="preserve">El Syifa Sofea Mcmane laa yg da kawin tu ek?? yg main coc 24jam??hati2 ye  ingt ingt isteri anda  ingt ingt suami anda remind bagi yg da kawin tu </w:t>
      </w:r>
    </w:p>
    <w:p>
      <w:r>
        <w:t>Reddysh Iggy Aku jumpa awek aku kat smule karaoke slalu buat lagu guna vdeo hari ahad kitaorang kawin</w:t>
      </w:r>
    </w:p>
    <w:p>
      <w:r>
        <w:t xml:space="preserve">Yan s Owner Hahaha   Tadi aku masuk clan baru    Harap Harap ada org mintak naga aku nak bg toyol    Tgok Tgok ade org mintak   Aku bg toyol Bukan stakat jodoh aku dapat   Bodoh pon dapat   Kne kick aku   Endingg   Wakakaka  </w:t>
      </w:r>
    </w:p>
    <w:p>
      <w:r>
        <w:t>Mohd Ikramullah Bin Sabudin</w:t>
      </w:r>
    </w:p>
    <w:p>
      <w:r>
        <w:t>Mohd Ikramullah Bin Sabudin Ada orang minta babarian  Aku bagi Pekka Max  X jumpa jodoh pon  Hahaha</w:t>
      </w:r>
    </w:p>
    <w:p>
      <w:r>
        <w:t xml:space="preserve">Miz Yanie Yg bujang xpe yg dh kawen  pandai pandai bwa diri cari jodoh xpe jgn cari bala </w:t>
      </w:r>
    </w:p>
    <w:p>
      <w:r>
        <w:t>Che An Khalid Ikmal Azmil patut la along dok ngadap coc je  ada menantu mama ekkk dlm tu?</w:t>
      </w:r>
    </w:p>
    <w:p>
      <w:r>
        <w:t xml:space="preserve">Hunny Gula Kapas kawan aku sorg kawen dah   jmpe dekat coc jugak  alhamdillilah jodoh die panjang   selame aku main coc   aku slalu jmpe budak bawah aku je    nasib badan  </w:t>
      </w:r>
    </w:p>
    <w:p>
      <w:r>
        <w:t xml:space="preserve">Desmo Sedici eemmm tu namanya jodoh bro  Allah dah sebut 1400 tahun dahulu  Jodoh pertemuan dan ajal maut Dia dah tentukan  so xyah ler mcm nak hairan sgt pun  Tu sebab org selalu sebut  kalau dah jodoh  tp kalau dah bodoh tu mcm maslan  najib dan umno  hahaa </w:t>
      </w:r>
    </w:p>
    <w:p>
      <w:r>
        <w:t>LunaNina Sky Xde kena mgena    coc aku lambat betul nak naik th  Xde lagi yg nak ngorat aku  Mungkin sbab aku ckap mcm laki  Depa pon ingat aku laki  Hahaha layan jelA  Smpai aku tolong carikan awek dlm tu  Huhu</w:t>
      </w:r>
    </w:p>
    <w:p>
      <w:r>
        <w:t>Mohamad Nordin Khairuddin Yuu Esahal tgk ni  sbb coc pun boleh kawin  Apa la sgt klu yg stakat jumpa kat fesbuk tu  Hahah</w:t>
      </w:r>
    </w:p>
    <w:p>
      <w:r>
        <w:t xml:space="preserve">Kily GaNu Deng patot la aku xjumpe jodoh aku silap main game upenye aku main fruit ninja je dari dlu </w:t>
      </w:r>
    </w:p>
    <w:p>
      <w:r>
        <w:t xml:space="preserve">Mierul Fiq macam itu pon boleh kah???Congrats ni semua ketentuan Allah jodoh itu rahsia Allah kite hanye berusaha dan ikhtiar </w:t>
      </w:r>
    </w:p>
    <w:p>
      <w:r>
        <w:t>Syam Syams Aku masuk coc awek utara depa xmnta pa pn aku bg naga hampeh tq pn xdak jodoh lg jauh LA kih kih</w:t>
      </w:r>
    </w:p>
    <w:p>
      <w:r>
        <w:t xml:space="preserve">Nur Aliaa Diyana Tumpang iklan </w:t>
      </w:r>
    </w:p>
    <w:p>
      <w:r>
        <w:t>Siapa nak kurus mcm akak? Akak loss 20kg taw   Gambar adalah akak sendiri  Okey   Nak lebih yakin akak bg chance  awak awak stalk dulu wall fb akak  Tiada paksaan ya  See More</w:t>
      </w:r>
    </w:p>
    <w:p>
      <w:r>
        <w:t xml:space="preserve">Nur Aliaa Diyana s photo </w:t>
      </w:r>
    </w:p>
    <w:p>
      <w:r>
        <w:t>Syaciko CYko RIo kalo mcm ne mau bljr main coc laa kn Dwi Karlina ahahahah</w:t>
      </w:r>
    </w:p>
    <w:p>
      <w:r>
        <w:t xml:space="preserve">John CatTivo Sesetengah tu baru tertekan toyol sekor dah membebel  mcm mcm ayat kuar klu nasib kurang baik terus kena kick    </w:t>
      </w:r>
    </w:p>
    <w:p>
      <w:r>
        <w:t>Siti Nordiana Bakri Bahaye jugak coc ni  Yg  laki laki org kot boleh carik jodoh lebih kat coc  Huwa huwa huea</w:t>
      </w:r>
    </w:p>
    <w:p>
      <w:r>
        <w:t xml:space="preserve">Duta Surga Haha mashaallah jodoh dia  Yg penting  cikgu saya pesan  permulaan yg barakah akan membuahkan rumah tangga yang barakah  sebab hidup kat dunia sekejab je  Lepas mati ada akhirat pulak </w:t>
      </w:r>
    </w:p>
    <w:p>
      <w:r>
        <w:t>coc pun coc jugak  tapi jangan lupa  masa itu emas  Bila ada anak nanti  anak tu amanah yg akan dipersoalkan Pesanan penaja khas untuk diri sendiri dan rakan taulan See More</w:t>
      </w:r>
    </w:p>
    <w:p>
      <w:r>
        <w:t xml:space="preserve">Shaharil Zamahari Hawa Shah Ada juak jdi pitok ayg  Hakhak </w:t>
      </w:r>
    </w:p>
    <w:p>
      <w:r>
        <w:t>kdak barbarian king dgn acher queen</w:t>
      </w:r>
    </w:p>
    <w:p>
      <w:r>
        <w:t xml:space="preserve">Hairi Salim 24 tahun dulu masa lepas kawin aku nak bagi gelang emas kat isteri aku  tapi dia taknak  dia cuma nak toyol aku skng aku dah ada enam anak </w:t>
      </w:r>
    </w:p>
    <w:p>
      <w:r>
        <w:t xml:space="preserve">Yatyat Yeay Lepas kawen jgn laki bagi duit nafkah beli barang dapoq bini  diam diam beli germ kang blk laki bg mkn minyak hitam </w:t>
      </w:r>
    </w:p>
    <w:p>
      <w:r>
        <w:t xml:space="preserve">Aieshah Baharuddin Mohamad Hadri kamu maen COC kn????jgn dok p cari jodoh baru kt coc plak ye kang depa bg naga ngn toyol  kita bg kapak ngn gergaji kt kamu ye   </w:t>
      </w:r>
    </w:p>
    <w:p>
      <w:r>
        <w:t xml:space="preserve">Muammar Siddiq Raizo Malas nak cita  Aku mintak robot  Sampai kesudah tak dapat ape  Tuh lagi payau  Langsung leave clan </w:t>
      </w:r>
    </w:p>
    <w:p>
      <w:r>
        <w:t xml:space="preserve">Ewan OG Aku seorang je ke kat sini yg tak main COC hmm membujang la aku sampai ke tua </w:t>
      </w:r>
    </w:p>
    <w:p>
      <w:r>
        <w:t xml:space="preserve">Azizul Bin Samad Aku pernah buat gak dulu dlm clan penuh dengan awek </w:t>
      </w:r>
    </w:p>
    <w:p>
      <w:r>
        <w:t xml:space="preserve">Mintak golem  aku bagi pekka </w:t>
      </w:r>
    </w:p>
    <w:p>
      <w:r>
        <w:t xml:space="preserve"> Last Last kena kick daripada clan tu See More</w:t>
      </w:r>
    </w:p>
    <w:p>
      <w:r>
        <w:t xml:space="preserve">Nurul Iman Alhamdulillah jgn jadi mcm sy dan suami ye kak  nak mintak archer pon separuh mati nak kasi </w:t>
      </w:r>
    </w:p>
    <w:p>
      <w:r>
        <w:t xml:space="preserve">AL Azhim Aku pulak kenal en asben ak dkat facebook  Rupanya rumah xjaoh mana pon  sebelah kampung je  hihik  Alhamdulilah  mungkin jodoh kami sampai la skrg  anak baru sorg </w:t>
      </w:r>
    </w:p>
    <w:p>
      <w:r>
        <w:t>Asmahani Hamzah Hurmm aku main coc  lain lain clan dengan Naim Zainal Abidin   atas sebab  faktor faktor begini lah dia akhir nya pakse aku masuk clan dia</w:t>
      </w:r>
    </w:p>
    <w:p>
      <w:r>
        <w:t xml:space="preserve">Norzulaiqha Binti Zulkifli Razi Razak patutlah tak renggang dari coc  haha  rupanya tempat berpotensi yerrr </w:t>
      </w:r>
    </w:p>
    <w:p>
      <w:r>
        <w:t xml:space="preserve">Sal Hafiz Haqimi klu yg sesama bujang xper nk ke jinjang pelamin ni yg dh kwin gedik dr main coc tukar no tel wsp bgai per hal terutama nya suami yer sapa mkn budu dia rsa masin nya </w:t>
      </w:r>
    </w:p>
    <w:p>
      <w:r>
        <w:t>Sharifah Nurzierah Alattas Fatin Fadillah masih on lagi atau dah pencen ? Kalau belom ada chancesss</w:t>
      </w:r>
    </w:p>
    <w:p>
      <w:r>
        <w:t xml:space="preserve">Nurul Asniza Penangan klinik   nurse dengan dokter   dulu benci  lawan lawan  gaduh gaduh  jeling jeling   now dah kawin ada anak  </w:t>
      </w:r>
    </w:p>
    <w:p>
      <w:r>
        <w:t xml:space="preserve">Dalila Anajmi Aku haram apa tak tau pasai CoC  laki aku dok main aku buat nohen je  Mkna nya skrg aku kena taw laaa mcm mana cara main  satg buat nya dia p cari jodoh no 2  haru biru </w:t>
      </w:r>
    </w:p>
    <w:p>
      <w:r>
        <w:t>Syah Arin Sapa yg belom main coc tue cepat cepatla install kat hp korang tue mana tahu jodoh ada kat situ hihi</w:t>
      </w:r>
    </w:p>
    <w:p>
      <w:r>
        <w:t>Len Deniz tapi make sure pempuan yg maen coc ni wechat ke apa ke make sure yg laki tu bukan laki orang fikir la sikit perasaan orang laen</w:t>
      </w:r>
    </w:p>
    <w:p>
      <w:r>
        <w:t>Hanif Noor Lps kawin mkn kt luar  hari hari lps tu add plak  anak anak dlm clan jadilah satu kuarga main coc sampai mati the end</w:t>
      </w:r>
    </w:p>
    <w:p>
      <w:r>
        <w:t>Hidayah Roslan Sbb tu aku x ska coc ni coc melalaikn nak bt kja smua tertangguh sbb kn asik mgadap bnda ni je yg mcm ni ok la dpt yg x kawin lg  aweks aweks n  bro bro yg main coc  jga jga k nak mgorat tu x salah tpi cari la yg bujang jgn la cari yg da berkahwin sian anak bini org tu huhu</w:t>
      </w:r>
    </w:p>
    <w:p>
      <w:r>
        <w:t xml:space="preserve">Selamat Wahyudi Tak lama lagi ada larr david teo buat filem aku minta naga kau bagi toyol lepas tu keluar pulak sambungan kenapa kau bagi toyol apabila aku minta naga lepas tu jangn lupa cakap anda kena tengok cerita niy kerana dia lain dari yang lain  </w:t>
      </w:r>
    </w:p>
    <w:p>
      <w:r>
        <w:t>Didifido Eyda Aidil Azim bie da tak main coc kan ? Jangan main lagi coc tau   Bie perkenalan kita dekat wechat dari berkawan sampai lah kita sekarang   Insyallah moga kita perkekalan   Amiinn</w:t>
      </w:r>
    </w:p>
    <w:p>
      <w:r>
        <w:t xml:space="preserve">Syahierah Adnan Nur Sariza Nabila aku rasa jo nanti mesti macam ni  mula dekat share meja dekat kedai makan  terus sembang coc  then ending lebih kurang cerita ni  hahaa  mention sikit nama dia </w:t>
      </w:r>
    </w:p>
    <w:p>
      <w:r>
        <w:t>Ros Saidin Hihihihahaha sye dlm coc guna nama lelaki selamat la bagi pmpuan yg dah kwin mcm saya klu guna nama pempuan asyik kna ngorat je hihihii</w:t>
      </w:r>
    </w:p>
    <w:p>
      <w:r>
        <w:t>Kelibat Si Equr Aku selalu try ngorat cara macam tu  orang mintak golem aku bagi toyol  tapi tak jadi apa apa pon  kene kick dari clan ada lah</w:t>
      </w:r>
    </w:p>
    <w:p>
      <w:r>
        <w:t xml:space="preserve">Dila Marshall IV den main coc mmg fokus main coc jer  xpnah terpikir nk cari jodoh sbb hat dlm clan tu boley kata sume laki org   </w:t>
      </w:r>
    </w:p>
    <w:p>
      <w:r>
        <w:t>Mohammad Izzat Ermm yg ni menarikk</w:t>
      </w:r>
    </w:p>
    <w:p>
      <w:r>
        <w:t xml:space="preserve">Tpi sayang dlm clan aku suma laki </w:t>
      </w:r>
    </w:p>
    <w:p>
      <w:r>
        <w:t>Ermm xpala jodoh kt  mna mna huh</w:t>
      </w:r>
    </w:p>
    <w:p>
      <w:r>
        <w:t>Fieza Abd Rahim Asma Husna dongibab  truskan bermain  kalau jmpa jgn lupa cari utk ak skli  hahaha</w:t>
      </w:r>
    </w:p>
    <w:p>
      <w:r>
        <w:t>Betty Meow Meow Elok la tu  sama sama kaki coc  kalau isteri x buat keje uma sbb ngadap game takkan jadi sebarang pergaduhan sbb suami memahami kalau laki ngadap game 24jam di hari minggu pun isteri akan memahami insyaallah akn kekal la tu hingga ke akhir hayat  amin</w:t>
      </w:r>
    </w:p>
    <w:p>
      <w:r>
        <w:t xml:space="preserve">Jambul Rots Nasirah Harissa dorang psl naga dan toyol   Kita pulak psl burger ayam dan daging    Itulah pertemuan kita yg ditakdirkan  </w:t>
      </w:r>
    </w:p>
    <w:p>
      <w:r>
        <w:t>Ryan Syah Ryan Syah</w:t>
      </w:r>
    </w:p>
    <w:p>
      <w:r>
        <w:t>Ryan Syah Ryan Syah ya jodoh dlm coc jgn saje lepas kwin laki bini main coc  masak tidak    ank ank berkeliaran tk trjaga hahahhaaaaaa</w:t>
      </w:r>
    </w:p>
    <w:p>
      <w:r>
        <w:t xml:space="preserve">Saya AishahHarun Bini die cun  lepas ni  bro bro yg lyn coc harap dpt  sis sis yg cun jugak </w:t>
      </w:r>
    </w:p>
    <w:p>
      <w:r>
        <w:t>Muhammad Frysz Ini ke dota admin??ade tak  awek awek main dota hehehhe  nk jual  @ boleh buat pertukaran separuh duit hantaran</w:t>
      </w:r>
    </w:p>
    <w:p>
      <w:r>
        <w:t xml:space="preserve">Mawiey Uzmabrothers AfEz DEan  glamor dh deme boh semoga kekal hingga ke syurga brsame istri trsyg bro  Amin </w:t>
      </w:r>
    </w:p>
    <w:p>
      <w:r>
        <w:t xml:space="preserve">Anis Woo Fak Tab so lepas ni tayah nk  main main game sume  kang  tukar tukar itu ini  jadi lain pulak   </w:t>
      </w:r>
    </w:p>
    <w:p>
      <w:r>
        <w:t>Mohd Zulkarnain Mohammed Nor</w:t>
      </w:r>
    </w:p>
    <w:p>
      <w:r>
        <w:t>Mohd Zulkarnain Mohammed Nor Taik aku main coc jugak kenal dgn awek siap kasi no fon sekali kol bukan awek angkat pondan puiii</w:t>
      </w:r>
    </w:p>
    <w:p>
      <w:r>
        <w:t>Chin Peng Chin Peng</w:t>
      </w:r>
    </w:p>
    <w:p>
      <w:r>
        <w:t xml:space="preserve">Chin Peng Chin Peng Coc xley main game meruntuhkn ka abah ko nk ke masjid yg ko bina ni d runtuhkn org ketiga yg men coc gak?dia mintak t0yol bini ko bg naga </w:t>
      </w:r>
    </w:p>
    <w:p>
      <w:r>
        <w:t xml:space="preserve">Deen Madani Mohsin  Jaga Jaga pengarah filem sedang memerhati nantikan drama terbaru yg bertajuk  </w:t>
      </w:r>
    </w:p>
    <w:p>
      <w:r>
        <w:t>Muhammad Firdaus Mazlan aku pernah kenal dgn seorang awek ni satu clan dgn aku  nama coc dia mira dia co leader aku elder je  saat suatu hari tu   die mtk wallbreaker sekor tapi aku bg enam ekor Toyol yela nak clear base  last last die kick aku plak aku pn x tau trus aku fkir mmg xde jodoh kite org time tu</w:t>
      </w:r>
    </w:p>
    <w:p>
      <w:r>
        <w:t>Ibrahim Müller  Abang main COC DENGAN SIAPA??  pasti menjadi soalan paling hangat selepas ini</w:t>
      </w:r>
    </w:p>
    <w:p>
      <w:r>
        <w:t>Jo Marcelo Marcelo Hello</w:t>
      </w:r>
    </w:p>
    <w:p>
      <w:r>
        <w:t xml:space="preserve">Jo Marcelo Marcelo Hello Aku ada kenal awek cun dari pahang muka dia mcm kacukan pakistan putih melepak ko perhh nasib baik dah ade awek kalau tak aummm </w:t>
      </w:r>
    </w:p>
    <w:p>
      <w:r>
        <w:t>Wak Kam Aku banyak kali jugak dapat jumpa awek dalam coc ni dalam coc mintak naga jumpa nanti dia mintak naga lagi aku apa lagi keluarkan lah naga yang aku ada hehe</w:t>
      </w:r>
    </w:p>
    <w:p>
      <w:r>
        <w:t>Shahrul Amri Abdul Aziz</w:t>
      </w:r>
    </w:p>
    <w:p>
      <w:r>
        <w:t xml:space="preserve">Shahrul Amri Abdul Aziz bagi toyol adela faedahnyer dapat la duit tambahan  kalau kalau gaji x cukup ke toyol yg paling terer mencuri ada kat putrajaya skali dgn hantu kak semah </w:t>
      </w:r>
    </w:p>
    <w:p>
      <w:r>
        <w:t xml:space="preserve">Khai Khairil Aku main coc  dota takde pun awek mcm ni  semua yg ada tak guna je  hahaha </w:t>
      </w:r>
    </w:p>
    <w:p>
      <w:r>
        <w:t xml:space="preserve">Miyu Yg mana retarded wannabe yg turut sama berharap utk dapat cerita  sweet sweet tu  teruskan berusaha </w:t>
      </w:r>
    </w:p>
    <w:p>
      <w:r>
        <w:t>Amirul Rashid Jamion Aku dulu ada awek   Tapi sejak aku perasan dia ada kad keahlian puteri umno aku terus putuskan hubungan dan menhilangkan diri dengan melakukan 2 kerja sehingga kini</w:t>
      </w:r>
    </w:p>
    <w:p>
      <w:r>
        <w:t xml:space="preserve">Arch Qeef Toyol la dulu  baru naga mane leh bg  besar besar  kena bg  kecik kecik dulu smpi biasa baru yg besar </w:t>
      </w:r>
    </w:p>
    <w:p>
      <w:r>
        <w:t xml:space="preserve">Anis Elmo Kena tukar nama coc balik ni hehe   tak maw boh nama laki dah haha   macam sweet ja jodoh COC   depa mintak naga n toyol aqu nk mintak barbarian n acher plak  hek hek   </w:t>
      </w:r>
    </w:p>
    <w:p>
      <w:r>
        <w:t>Daniee Daud Bahaya nih mama xtahu pon pasal game coc nih mjur ada siakap keli tolong gtau lpas nih mama dah kna start pantau papa dah  siap lah awak Saiful Nizam hahaha</w:t>
      </w:r>
    </w:p>
    <w:p>
      <w:r>
        <w:t>Muhamad Azhar  Naga  die dh mengganas lum?</w:t>
      </w:r>
    </w:p>
    <w:p>
      <w:r>
        <w:t>Tunggu setahun lagi keluar la anak naga dari perut  toyol   See More</w:t>
      </w:r>
    </w:p>
    <w:p>
      <w:r>
        <w:t xml:space="preserve">Hatta San nnti ade drama suami ku main coc  hahahha jilakee aku bagi je tv aku ngan jiran </w:t>
      </w:r>
    </w:p>
    <w:p>
      <w:r>
        <w:t>Haslizawati Hashim Aku main coc jgak  yang jadi masalah member clan ramai ingat aku laki</w:t>
      </w:r>
    </w:p>
    <w:p>
      <w:r>
        <w:t>Apa kau ingat coc untuk laki je hihiii</w:t>
      </w:r>
    </w:p>
    <w:p>
      <w:r>
        <w:t>Zurhani Mohd Nor Haa nt kalau jpe jodoh dlm group whatsapp plak cmner? Tak nak tak nak ramai yg penipu huhuu</w:t>
      </w:r>
    </w:p>
    <w:p>
      <w:r>
        <w:t xml:space="preserve">Junzulk Jun Dulu pnh masuk clan pompuan semua haha dh nama dlm coc aku jun  mmg laa nama btol pon june aku pon tipu la nama juneza haha   last last gtaw nama betoi n  laki laki jilaka depa kick aku hahaha penangan coc akhirnya jd leader berjaya haha  join la geng kita  coc  haha </w:t>
      </w:r>
    </w:p>
    <w:p>
      <w:r>
        <w:t>Em Es Wan tggu la kang ada la produser pilem melayu cari buat pilem boleh drama melayu pun boleh tayang 730pm</w:t>
      </w:r>
    </w:p>
    <w:p>
      <w:r>
        <w:t>Adi Warna Aku selalu impikan jodoh aku mcm cerita Titanic selamat kan perempuan yg nk trjun dari kapal laut</w:t>
      </w:r>
    </w:p>
    <w:p>
      <w:r>
        <w:t xml:space="preserve">Nurul Hidayah Mohd Rafil   Apakah ini ??? Patot tak lepasss   Dok cari jodoh tang niey pulakk kerrr ??? </w:t>
      </w:r>
    </w:p>
    <w:p>
      <w:r>
        <w:t>Cahaya Syuhadah Xminat main coc  alamak leh bercinta jugak ke dlm coc ni   suami suami yg main cmne? Huhuh</w:t>
      </w:r>
    </w:p>
    <w:p>
      <w:r>
        <w:t xml:space="preserve">Lis Esah Chat global ada yg minta id wechat aku bagi lahh skli yg add Bdk umur 11thn  aku jdikan ank angkt  Hehehe lps tu klau ada yg minta id wechat aku tnya umur dulu klau pgkt  ank ank  adik adik aku tak bagi </w:t>
      </w:r>
    </w:p>
    <w:p>
      <w:r>
        <w:t>Ckup lah sorg dua ank angkt  Nk cri abg angkt pulak hahaha</w:t>
      </w:r>
    </w:p>
    <w:p>
      <w:r>
        <w:t xml:space="preserve">Mohd Azhar Razak Aku ingat mnteri ja pebodoh kan rayat ada lg yg dok pbdoh kan rakyat lakx apa la coc tu x blh pa  mn mn ja klu dok main </w:t>
      </w:r>
    </w:p>
    <w:p>
      <w:r>
        <w:t>Nonie Basuh Kusyen SUAMI ISTERI</w:t>
      </w:r>
    </w:p>
    <w:p>
      <w:r>
        <w:t>ISTERI:Abg syg mengidam lah makan kek lapis sarawak jom lah pergi sarawak See More</w:t>
      </w:r>
    </w:p>
    <w:p>
      <w:r>
        <w:t xml:space="preserve">Nonie Basuh Kusyen s photo </w:t>
      </w:r>
    </w:p>
    <w:p>
      <w:r>
        <w:t>Love Chentaseparuhmati Aku pun ahahah  letak nama MAMA NINJA sampai ke sudah org pkir aku da kawen beranak pinak hehehhe</w:t>
      </w:r>
    </w:p>
    <w:p>
      <w:r>
        <w:t xml:space="preserve">Syafiq Latif Pompan ni pun dh rupe mcm pemain coc yg anak panah  haha   Aku tak reti main </w:t>
      </w:r>
    </w:p>
    <w:p>
      <w:r>
        <w:t>Aziz Razaks Kalau ada sesapa yang berjodoh dengan saya boleh pm  Mana tau nanti viral kisah saya pulak jumpa jodoh kat komen</w:t>
      </w:r>
    </w:p>
    <w:p>
      <w:r>
        <w:t xml:space="preserve">Mohd Hasarudin Hanafi Saya nk pesan kat  isteri isteri kat rumah  Kalu suami main coc jgn mrh  Mana tahu ade rzki dpt madu </w:t>
      </w:r>
    </w:p>
    <w:p>
      <w:r>
        <w:t xml:space="preserve">Yosh Amanz aku dah lama tak main coc ni  kena ssambung balik main  request queen sekor siapa ada </w:t>
      </w:r>
    </w:p>
    <w:p>
      <w:r>
        <w:t xml:space="preserve">Nadzatul Radzali Men gak COC tp x sangka lak ada yg cintan cintun dalam tu  aku redah maki jer klu yg bodo piang p bagi toyol masa aku request dragon bukannya minta pekka maybe sbb tu x dak yg nak kot hahaha </w:t>
      </w:r>
    </w:p>
    <w:p>
      <w:r>
        <w:t>Ruzzi Azhari hahahahaha  jodoh coc pon ade ye  haih teringat masa aku main guli   main main sekali terbaling guli nya kat seorang bdk perempuan ni  di situ lah bertemu nya jodoh</w:t>
      </w:r>
    </w:p>
    <w:p>
      <w:r>
        <w:t>Sully Kita berkenalan di fb dan bbm</w:t>
      </w:r>
    </w:p>
    <w:p>
      <w:r>
        <w:t xml:space="preserve">Pertama nya inbox saya hai  dan dari situ saya kasi pin bbm saya   </w:t>
      </w:r>
    </w:p>
    <w:p>
      <w:r>
        <w:t xml:space="preserve">Intan Aziz Boleh try minta toyol dkt COC Mohd Hakime Rosle ne tau jodoh  Hahahahahahaha ke dh jumpa?  </w:t>
      </w:r>
    </w:p>
    <w:p>
      <w:r>
        <w:t>Oja Husza Naseb baik berhijrah ke clan baru  Alhamdulillah suratan takdir  Tp guano nak habaq kt mak bapak aku? Jumpe jodoh kat coc? Natang apa tu?</w:t>
      </w:r>
    </w:p>
    <w:p>
      <w:r>
        <w:t>Tengku Ezureaty Tytz Haa yg mana  isteri isteri xkisah suami ralit main game coc tu cube cek balik  kot kot terberkenalan masa  swap swap naga ke toyol ke huhu</w:t>
      </w:r>
    </w:p>
    <w:p>
      <w:r>
        <w:t>Madihah Ismail Mungkin boleh bt group or page cari jodoh utk  member member nya coc player</w:t>
      </w:r>
    </w:p>
    <w:p>
      <w:r>
        <w:t>Khãîrûñ Ñãzîm II Kalau bagi toyol dpt bini lawo  agak agak kalau bagi Pekka dpt bini lagi lawo x?</w:t>
      </w:r>
    </w:p>
    <w:p>
      <w:r>
        <w:t xml:space="preserve">Amirul Ariff Aku main coc dh nk dekat 2 tahun  baru townhall 9  wall pon tak max  cari loot pon payah  inikan pula nk jumpa jodoh dalam coc tu  huhuhu  memang mustahil beb </w:t>
      </w:r>
    </w:p>
    <w:p>
      <w:r>
        <w:t>Hady Yagami Jage jage mesti ade org yg cube nak robohkn townhall yg korang bine tu</w:t>
      </w:r>
    </w:p>
    <w:p>
      <w:r>
        <w:t xml:space="preserve">Fadly Shah Pernahkah anda terfikir raut wajah yang petik gambar ni? Sukar nak digambarkan apatah lagi dilukis </w:t>
      </w:r>
    </w:p>
    <w:p>
      <w:r>
        <w:t xml:space="preserve">Siti NorHafizah Mohd Hafiz jangan nak melebih sangat ye main coc   Lepas ni tau dah la kalau dok  sengeh sengeh sambil main coc tu   Haha    jaga jaga ramai yang memerhati   Walaupun apa tu toyol apa tu naga sy tak tau tapi kalau awak dok  sengeh sengeh cam kerang busuk tu sy tau la   Uhmmm </w:t>
      </w:r>
    </w:p>
    <w:p>
      <w:r>
        <w:t xml:space="preserve">Norlia Abdul Rahman Bahaya ni  Patut ada yg sggup bcekang mata mlm ke pg main coc ni </w:t>
      </w:r>
    </w:p>
    <w:p>
      <w:r>
        <w:t xml:space="preserve">Rin Ziana Kalau typo boleh meruntuh kan sebuah negara  coc boleh menyatukan sebuah negara  Muahaha  Taniah Taniah  mulai hari ni nak belajor main coc lah </w:t>
      </w:r>
    </w:p>
    <w:p>
      <w:r>
        <w:t xml:space="preserve">Emina Azzahra Ini bermakna aku kena belajar main coc lepas ni  Sazeli Az boleh tolong ajarkan x  </w:t>
      </w:r>
    </w:p>
    <w:p>
      <w:r>
        <w:t xml:space="preserve">Azee Wirza Nasib bek dapat yg cun  Kalau swap toyol dapat nye toyol gak  Tak ke naya  Haha  Nasib bek aku clan ngan laki aku je </w:t>
      </w:r>
    </w:p>
    <w:p>
      <w:r>
        <w:t xml:space="preserve">Kalau ada sankar tak pakai </w:t>
      </w:r>
    </w:p>
    <w:p>
      <w:r>
        <w:t>Boleh bagi saya See More</w:t>
      </w:r>
    </w:p>
    <w:p>
      <w:r>
        <w:t xml:space="preserve">Encik Babah nasib la sy x pndai main COC klu x msti bertemu jodoh jgak nie gamaknya kena belajar main COC nie nk mintak naga mna tau de yg sudi bg jodoh ker </w:t>
      </w:r>
    </w:p>
    <w:p>
      <w:r>
        <w:t xml:space="preserve">Ell Fendy Fendy Ell kite jugak berkenalan di coc an kamu utara sy pantai timur selalu gadoh  kutuk kutuk akhirnya alhamdulilah nnt tema coc yo hehe </w:t>
      </w:r>
    </w:p>
    <w:p>
      <w:r>
        <w:t>Amri Zuani Salam  Tumpang iklan ya  KERJA SAMBILAN GAYA POS kerja ini sudah wujud bertahun tahun lamanya dan sedang beroperasi di seluruh Malaysia  Brunei   Singapura tugasan mengisi risalah ke dalam sampul surat dan poskan ke alamat pelanggan bekalan b See More</w:t>
      </w:r>
    </w:p>
    <w:p>
      <w:r>
        <w:t xml:space="preserve">Naiamah Ya acob Aku main coc xdek pun nak ngurat aku ceh kena cari clan lain nim xleh jd mcm ni hahaha  utk psgan nim  semoga berbahagia selalu </w:t>
      </w:r>
    </w:p>
    <w:p>
      <w:r>
        <w:t xml:space="preserve">Nora Aniz Kurti dress satu set ibu dan anak  </w:t>
      </w:r>
    </w:p>
    <w:p>
      <w:r>
        <w:t xml:space="preserve">Mohd Taufek tahun 2001  x de kerja  aku tolong mmbr jual satey  dtg awek beli satey aku mntk no tipon  zmn tu x pkai hp lg  mntk no tipon rumah  </w:t>
      </w:r>
    </w:p>
    <w:p>
      <w:r>
        <w:t xml:space="preserve">alhamdulillah 2016  anak dh nk masuk 3 org </w:t>
      </w:r>
    </w:p>
    <w:p>
      <w:r>
        <w:t xml:space="preserve">Amiril Ashraff Baru aku Tau Main COC Bleh cepat dpt jodoh   Takpe Takpe  lepas ne Aku Bukak Akaun CoC  banyak banyak </w:t>
      </w:r>
    </w:p>
    <w:p>
      <w:r>
        <w:t xml:space="preserve">Faizullahhusin Bin Lockmalkim Lain macam minta naga dapat toyol  pandai toyol mencuri ye bukan cuti mas tapi curi hati sekali huhuhu </w:t>
      </w:r>
    </w:p>
    <w:p>
      <w:r>
        <w:t>Izhaq Sanji Tapi kenapa aq main Drag Racing tkde spe yg tego yg tego omputih   Sedyh jodoh masih tk jumpe</w:t>
      </w:r>
    </w:p>
    <w:p>
      <w:r>
        <w:t>Abdul Hakim A  Hamid</w:t>
      </w:r>
    </w:p>
    <w:p>
      <w:r>
        <w:t xml:space="preserve">Abdul Hakim A  Hamid Aisshhh  aku rasa  aku yg slalu donate toyol bila org mintak naga </w:t>
      </w:r>
    </w:p>
    <w:p>
      <w:r>
        <w:t xml:space="preserve">Lyana Natasha Sahaja Laila Zalika anda dan sungai bila lagi? Ke ngn black? Hahahahha   </w:t>
      </w:r>
    </w:p>
    <w:p>
      <w:r>
        <w:t>Aurora Lola Nk kongsi kisah jgak  Sy ngn husb brknalan dlm satu game poker  Brmula dgn lpak kt tab 20 40   Smbg Smbg kosong kt tab  Brtukar id wc n no ws  Brkawan dan brcinta dr jarak jauh  Bahagianya cinta poker  Smua brmula dr dalam game Jmpe kali prtme sbb nk knal  See More</w:t>
      </w:r>
    </w:p>
    <w:p>
      <w:r>
        <w:t xml:space="preserve">Syamim Fakhrullah WanieJozan Azman dari hanya mintak swap drama divorced lawyer in love kt whatsapp sampai ke jinjang skype hari hari inilah dikatakan jodoh </w:t>
      </w:r>
    </w:p>
    <w:p>
      <w:r>
        <w:t xml:space="preserve">Amirul Husni Bleh la buat clan siakap keli ni ramai main coc mne tau jmpe jodoh dlm clan tu nati </w:t>
      </w:r>
    </w:p>
    <w:p>
      <w:r>
        <w:t>Muhammad Zulfadhly dulu ayah ku bertemu dgn mak aku disebabkan selalu ke cyber cafe untuk bermain emulator king bomberman cinta ayahku berputik disitu lahirnya aku</w:t>
      </w:r>
    </w:p>
    <w:p>
      <w:r>
        <w:t>Arif Helmi  Hati Hati yang umur tak cukup boleh tahan ngorat  yang tua  malas nak ckp   coc</w:t>
      </w:r>
    </w:p>
    <w:p>
      <w:r>
        <w:t>Azhan Yussof Aku kenal bini aku main coc gak main join je clan  mana mana  Sekali masuk clan geng malaya dari situ kenal bini aku  Tnya punya tnya keja dkt ofis sblah je  Hahahah</w:t>
      </w:r>
    </w:p>
    <w:p>
      <w:r>
        <w:t>Niiza San Kalo de new member dlm clan minta troops  Akulah org pertama bg toyol hahaha tp seekor je kah kah kah kah  kau minta naga   Aku bagi toyol   Lain Lain space biar org len isi  Ini legend</w:t>
      </w:r>
    </w:p>
    <w:p>
      <w:r>
        <w:t>Mohd Danial Bin Zainurin</w:t>
      </w:r>
    </w:p>
    <w:p>
      <w:r>
        <w:t>Mohd Danial Bin Zainurin Untung la mntk naga dpat toyol  Kene kepala hangin kene kick dari clan  Wkakakaa</w:t>
      </w:r>
    </w:p>
    <w:p>
      <w:r>
        <w:t>Khairul Khairul Pos jdoh di coc la   isu isu la itu ja yang boleh kbnyakan mlysia oi Bukan nak tunjuk menjana ekonomi ka atau teknlogi pembuatan ka  hari hari merapu</w:t>
      </w:r>
    </w:p>
    <w:p>
      <w:r>
        <w:t xml:space="preserve">Marni Lens Act  seluruh dunia mmg ramai gila yg kawen sbb coc ni  Theme coc teros </w:t>
      </w:r>
    </w:p>
    <w:p>
      <w:r>
        <w:t xml:space="preserve">Il Aya Lepas bace komen baru paham maksud coc kapel aku minat but I tak minat bile gi kluar same die asik ngan coc die  I pula asik ngan fb sibuk ngan gadget  masing masing ehm </w:t>
      </w:r>
    </w:p>
    <w:p>
      <w:r>
        <w:t xml:space="preserve">Shidi Roshidi dpt awek segak bhai </w:t>
      </w:r>
    </w:p>
    <w:p>
      <w:r>
        <w:t>jgn nnti dia mntk kt org len  yg len dpt hehe</w:t>
      </w:r>
    </w:p>
    <w:p>
      <w:r>
        <w:t xml:space="preserve">Gita Khoerunnisa Amadin Main fb jadi ajang pencarian jodoh   alhamdulillah dapet jodoh yang baik   brt Allah sayang banget ama gw inih </w:t>
      </w:r>
    </w:p>
    <w:p>
      <w:r>
        <w:t xml:space="preserve">Aleeyaa Mohd Diah Susah nak dapat pempuan cantik main coc  Dulu aku main coc jugak pastu dah stop sebab fon rosak  kalau tak mesti dah dapat jodoh </w:t>
      </w:r>
    </w:p>
    <w:p>
      <w:r>
        <w:t>Haqita Mokhtar Ak main coc  tgu tgu kot ada sangkut cmne~ smpi kesudah ak give up sendiri~ mungkin niat main coc xbetol kot~ TH ntah kemana  jodoh pun masi samar lagi~ kihkihkih</w:t>
      </w:r>
    </w:p>
    <w:p>
      <w:r>
        <w:t>Jebat Derhaka Semalam 2 org clan aku dapat hadiah percutian ke bulan bersama  goblin goblin di bulan org mintk golem dia bagi toyol hkikikiki btol tak Shah Lidey</w:t>
      </w:r>
    </w:p>
    <w:p>
      <w:r>
        <w:t xml:space="preserve">Pyan Puccaz Jadi  awek awek @  bini bini yg bf laki mereka maen coc @ game kne pantau jgn smpai mereka merebak mengatal ngan pompuan laen   </w:t>
      </w:r>
    </w:p>
    <w:p>
      <w:r>
        <w:t xml:space="preserve">Ayuhaidi Abdul Razak harap lepas kawin nie dh de anak nnt tlong ler ttup acc coc tu ye sian kat anak nnt dah berlaku depan mata kesian anak die angkara COC </w:t>
      </w:r>
    </w:p>
    <w:p>
      <w:r>
        <w:t>Nasrul Amin Hai ade x  sape sape yg nk masuk CLAN jempolfighter kami kekurangan player nk war ni mne la tau dpt jodoh dlam 2 nnt huhu</w:t>
      </w:r>
    </w:p>
    <w:p>
      <w:r>
        <w:t>Emiey Wma Nampak gaya kena main coc gak la nk dpt jodohh mana thu kn  Huhuhu</w:t>
      </w:r>
    </w:p>
    <w:p>
      <w:r>
        <w:t>Mochamad Ilham Mantepp mau mau mau hahaha</w:t>
      </w:r>
    </w:p>
    <w:p>
      <w:r>
        <w:t>Kan kalo sama sama gamer mereka ga akan selingkuh kan mereka dah punya maenan sndiri jadi ga akan mainin hati hahhaha</w:t>
      </w:r>
    </w:p>
    <w:p>
      <w:r>
        <w:t xml:space="preserve">Sahara Azman Tak pandai langsung main COC  Lepas ni akan belajar untuk mencari jodoh   kikiki  </w:t>
      </w:r>
    </w:p>
    <w:p>
      <w:r>
        <w:t>Nadiah Muhamad Tgk bkn  saje saje org maen coc Peja Nashir mane la tau ada jd0h kt dlm tu haha</w:t>
      </w:r>
    </w:p>
    <w:p>
      <w:r>
        <w:t>Kiki Gendut Khai Khairul   berapa lama main coc ?? dah dpt jodoh lom   kahkah</w:t>
      </w:r>
    </w:p>
    <w:p>
      <w:r>
        <w:t>Rahman Sangkut Patot lah di contoh:D jadi pas war berlangsung yg minta naga itu isi pake goblin je lah haha</w:t>
      </w:r>
    </w:p>
    <w:p>
      <w:r>
        <w:t xml:space="preserve">Mohd Rosdy Rmc Time bercinta ngan wife dulu x de g game coc nie skrg  masing masing main coc siap buat clan sndri lagi hehehe </w:t>
      </w:r>
    </w:p>
    <w:p>
      <w:r>
        <w:t xml:space="preserve">Magdelina Avril X semestinya main coc laki kita bercinta dgn org dlm coc dia x main coc pun klu dh lelaki nakal tetap ja ada prmpuan lain dulu mana ada coc kn tp kita bnyak dengar suami ada prmpuan lain itu dari diri sendiri lh bh tu xde coc ke ada coc ke klu perangai dh mcm tu ttp jadi juga pun bukan slah coc pn </w:t>
      </w:r>
    </w:p>
    <w:p>
      <w:r>
        <w:t>Haziq Faqih Dan semasa beraksi malam pertama terpaksa cop sekejap sebab war tinggal lagi 5 minit  Kihkihkih</w:t>
      </w:r>
    </w:p>
    <w:p>
      <w:r>
        <w:t xml:space="preserve">Kiki Lala tumpang iklan </w:t>
      </w:r>
    </w:p>
    <w:p>
      <w:r>
        <w:t>Pengeras tudung AWNING STARCH See More</w:t>
      </w:r>
    </w:p>
    <w:p>
      <w:r>
        <w:t>Magdelina Avril Sy yg main coc tp kwan 1clan suka kat kwn sy yg x main coc hahhaha apa sebab? Aq ni apa kurang nya comel juga hhahahh sebab sy dh ada suami lh tu suami pn dlm clan yg sama hahhahah</w:t>
      </w:r>
    </w:p>
    <w:p>
      <w:r>
        <w:t>Arjemeyh Mie aku main coc  sama jak pun neda hasil  teda bebeh sangkut  kenapa la bagi wb   Hassan Wong</w:t>
      </w:r>
    </w:p>
    <w:p>
      <w:r>
        <w:t xml:space="preserve">John Hendrick Ngelambai Sepupu aku sama kes mcm ni  kawin dgn mamat sama clan ngn dye  haha  sepupu aku org sarawak n laki dye org johor </w:t>
      </w:r>
    </w:p>
    <w:p>
      <w:r>
        <w:t xml:space="preserve">Nurfazielah Rizal Nurfaiezah Rizal hahaha ko baca ni hah bole dah spy abg emy yg dok mlyan coc tu     </w:t>
      </w:r>
    </w:p>
    <w:p>
      <w:r>
        <w:t>Nur A in Shaharon Subhanallah  Itulah jodoh yg telah dipertemukan oleh allah kepada pasangan ini  semoga berkekalan hingga akhir hayat</w:t>
      </w:r>
    </w:p>
    <w:p>
      <w:r>
        <w:t xml:space="preserve">Mohd Firdaus Appy Aku main counter strike ngn member aku  dia mtk senapang kt aku  Tapi aku terrrfriendly fire kt dia  Terus kena tampar  Bukan jodoh lagi  </w:t>
      </w:r>
    </w:p>
    <w:p>
      <w:r>
        <w:t>Lokman Hakim untungla korang dapat jodoh dalam coc  aq je dapat buang masa main coc asyik berhuhuhu je ngadap fon xtau ape² mcm jilake</w:t>
      </w:r>
    </w:p>
    <w:p>
      <w:r>
        <w:t>Athyra Anas bagusss tp kalau isteri suami org jgn laaa kacauuu  ni tak dh  trg trg suami org  lg nk try   siap msj call tgh mlm   nk kawan   kwn bole tp  sedar sedar skit   tu suami org   si isteri siap sound prmpn tu   dy ckp ada aku kesah   mmg xkne batang hdung sndiri  See More</w:t>
      </w:r>
    </w:p>
    <w:p>
      <w:r>
        <w:t xml:space="preserve">Fikasahira Amar Syafiq Eyra AWAS ehh dekat game pon boleh bercintan cintun tak boleh jadi niiiii </w:t>
      </w:r>
    </w:p>
    <w:p>
      <w:r>
        <w:t>Mohd Arif Amyrul Kt coc pon bole dpt jodoh ke?? Nk blaja main la walaupun aq x pndai main</w:t>
      </w:r>
    </w:p>
    <w:p>
      <w:r>
        <w:t>Crey Xein mesti ada yg tengah berangan  arap arap jumpa jodoh kt coc or  mana mana game  boleh post kt fb kan ? hahaha</w:t>
      </w:r>
    </w:p>
    <w:p>
      <w:r>
        <w:t xml:space="preserve">Cik Zulaikha oh ptt la laki aku bkan main sronok g main coc ada tmpt ptmuan jdoh rupanya ok </w:t>
      </w:r>
    </w:p>
    <w:p>
      <w:r>
        <w:t xml:space="preserve">Dhia Sofea ForZa Fikri haaa tu yg tak berkenan dok sbuk main coc dgn  sapa sapa entah </w:t>
      </w:r>
    </w:p>
    <w:p>
      <w:r>
        <w:t xml:space="preserve">Zul Hashim Alololo sweetnya ni la Archer Queen   Barbarian King hihihi </w:t>
      </w:r>
    </w:p>
    <w:p>
      <w:r>
        <w:t xml:space="preserve">Selamat Pengantin Baru semoga kekal bahagia selamanya amin </w:t>
      </w:r>
    </w:p>
    <w:p>
      <w:r>
        <w:t>Ija Adam Mohd Idris hg kan  sari sari brdap COC mkn pon smbil COC cer try mtk naga tgk  kot kot jodoh hahaha</w:t>
      </w:r>
    </w:p>
    <w:p>
      <w:r>
        <w:t>Cik Ad coc 2 yahudi cipta xp bnyk ank melayu islam yg main hahaha kesian noh</w:t>
      </w:r>
    </w:p>
    <w:p>
      <w:r>
        <w:t>Aq Al Tengok baju pengantin warna ijo naga lvl 1   goblin punya warna  haha</w:t>
      </w:r>
    </w:p>
    <w:p>
      <w:r>
        <w:t xml:space="preserve">Rendah Lemak barakallah semoga kekal hingga ke syurga dan diberkati allah swt amin tahniah saudara saudari </w:t>
      </w:r>
    </w:p>
    <w:p>
      <w:r>
        <w:t>Cik Bulat ok jap lg nk download coc ade  spe spe nk bg toyol ke naga ke kt sye hahaha</w:t>
      </w:r>
    </w:p>
    <w:p>
      <w:r>
        <w:t>Suhaimy Harun start aku main coc  hidup aku dah pelik sikit nampak laki semuanye mcm barbarian nampak perempuan semuanya mcm archer apakah ini  ?</w:t>
      </w:r>
    </w:p>
    <w:p>
      <w:r>
        <w:t>REmy EDwin mcm leader clan aku jugok temui jodoh dlm coc  nakal nguh dlm coc boleh wat kire  hahaha</w:t>
      </w:r>
    </w:p>
    <w:p>
      <w:r>
        <w:t xml:space="preserve">Siakap Keli Mana  awek awek main dota 2 PM laki xmau </w:t>
      </w:r>
    </w:p>
    <w:p>
      <w:r>
        <w:t xml:space="preserve">Siakap Keli pinoy plak  kah kah kah putang ina  perghh yang tu jilake update </w:t>
      </w:r>
    </w:p>
    <w:p>
      <w:r>
        <w:t xml:space="preserve">Nur Syafiqah Mustaffa Ammira Shahira trylah main coc mana tahu jumpa jodoh nanti kahwin lawan dota pulak kat rumah </w:t>
      </w:r>
    </w:p>
    <w:p>
      <w:r>
        <w:t xml:space="preserve">Khay Haridz Regina Ibrahim dan Hasrat Murni i ingat darai mana mekap dan menikah  </w:t>
      </w:r>
    </w:p>
    <w:p>
      <w:r>
        <w:t xml:space="preserve">Ashan Syazwan patot bapak aku selalu senyum  sorang sorang bila main coc  baru aku tau sebabnya  hmmm     ibu cepat jalankan tugas sebagai detektif conan </w:t>
      </w:r>
    </w:p>
    <w:p>
      <w:r>
        <w:t xml:space="preserve">Aleena Syafaniz Aku dengn tunang aku dia customer aku  aku jual tdg ngn product kesihtan  tudung aku dia beli  bedak sejuk resedung to dia beli  skrg nak khwn dah eeehe jumpa sekali time bertunang kali kedua nanti kat majlis kami doakan kami selamat dijabkabul amin </w:t>
      </w:r>
    </w:p>
    <w:p>
      <w:r>
        <w:t>Haku Ibalayuh Ini bermakna aku harus belajar main coc patut la x kawen ag  xmain coc aduhh</w:t>
      </w:r>
    </w:p>
    <w:p>
      <w:r>
        <w:t xml:space="preserve">Shah Alexander Hebat penangan coc ni hahaha tahniah  Baba King  n  Archer Queen </w:t>
      </w:r>
    </w:p>
    <w:p>
      <w:r>
        <w:t xml:space="preserve">Asnawi Sulaiman dulu aku jmpe awek lawa aku minat die aku tegur die balas  sembang sembang time nak tukar no phone tu die boleh ckap  awk pernah dengar x pasal score A? kanina betol MLM rupenyer tros aku buat ayat pemutus ending </w:t>
      </w:r>
    </w:p>
    <w:p>
      <w:r>
        <w:t xml:space="preserve">Nurul Nadia Knapa la aku main coc tak da sapa nak tackle   maybe sbb aku pakai nama lelaki   smpai ke sudah lu bro lu bro je kat chat   </w:t>
      </w:r>
    </w:p>
    <w:p>
      <w:r>
        <w:t>Seladang Gantungg Lpasni msti kluar novel coc tu jdohku cinta naga dan toyol  sebenarnya kerana naga dan toyol die jd suamiku etc lol</w:t>
      </w:r>
    </w:p>
    <w:p>
      <w:r>
        <w:t xml:space="preserve">Nurul Syuhada Firhan ohhhhh  </w:t>
      </w:r>
    </w:p>
    <w:p>
      <w:r>
        <w:t xml:space="preserve">ini laa keje laki aku dok hadap coc smpai ke pagi ekk   nak cari jodoh jugak ke cmne ni ? </w:t>
      </w:r>
    </w:p>
    <w:p>
      <w:r>
        <w:t>Faeez Tahir Huhu  ak dulu nyaris gk cmni kes dpt awek  Tpi lain skit aku yg tgglkn die  Sebabnyr ak mntk builder Tp dia bgi archer  barba sume  Ak nak builder dia tk phm phm  Urmmm</w:t>
      </w:r>
    </w:p>
    <w:p>
      <w:r>
        <w:t xml:space="preserve">Iqbal Ebdil Rahmen cmna nenek kenal atok? </w:t>
      </w:r>
    </w:p>
    <w:p>
      <w:r>
        <w:t xml:space="preserve">dulu nenek mntk naga atok kau kasi toyol sejak dari tu nenek yakin he is the one </w:t>
      </w:r>
    </w:p>
    <w:p>
      <w:r>
        <w:t>Semut Gergasi aku harap time aku main  counterstrike aku dapat jumpa tulang rusuk kiri ku nanti aku mintak bom tangan kau bg bom asap moga cinta kita kekal dalam team jahanam</w:t>
      </w:r>
    </w:p>
    <w:p>
      <w:r>
        <w:t>Izzuddin Zakaria Oh  Aku ada kenal jugak dengan sorang awek ni  Aku minx pekka hitam lepastu dia masukkan barba  level level level level level level sebab lagi 2 minit lagi nak war Kemudian dia meninggalkan clan  Maka kami dalam clan pun berhuhu bertungkus lumus menyelamatkan clan dari kalah war  Sebab cover tempat dia  Apak dia lah</w:t>
      </w:r>
    </w:p>
    <w:p>
      <w:r>
        <w:t xml:space="preserve">Budin Razo  Aku mntk naga ko bg toyol </w:t>
      </w:r>
    </w:p>
    <w:p>
      <w:r>
        <w:t xml:space="preserve">Da btl la tuh smpai korang terkenan kaler toyol atas pelamin tuhh </w:t>
      </w:r>
    </w:p>
    <w:p>
      <w:r>
        <w:t>Najla Ismail mau terkejut developer coc  tibe tibe ramai org install coc sehari dua nih bhaha</w:t>
      </w:r>
    </w:p>
    <w:p>
      <w:r>
        <w:t xml:space="preserve">Ajib Zali haha  blh war dah ni  ready war base   guna troop dan make sure spell yg di bawa tu betul  </w:t>
      </w:r>
    </w:p>
    <w:p>
      <w:r>
        <w:t>Suparjo Bin Supardo aku ni org mintak toyol  aku bagi naga  wizard hog rider  smua aku bagi  tp yg mintak tu  jantan jantan dayus belaka  dunia ini tidak adil bang  T T</w:t>
      </w:r>
    </w:p>
    <w:p>
      <w:r>
        <w:t>Mohd Zhafran Untung laa  aku dari dulu nk install Coc tak  lepas lepas kt fon 3310 aku  aku anta kedai kata aku punya system xupdate lagi  dayumm tidak sekarang mesti cucu aku dh kawin</w:t>
      </w:r>
    </w:p>
    <w:p>
      <w:r>
        <w:t xml:space="preserve">Nurulhayat Mohd Noor Samsudin Dahalan jgn cari jodoh lain lak ye dlm coc tu  Huhu  Kesian mama    ank ank  </w:t>
      </w:r>
    </w:p>
    <w:p>
      <w:r>
        <w:t xml:space="preserve">Rosezela Zaman Harap kekalkan hubungan tu Jodoh itu dari Allah Hargailah Dulu kawan aku dan suami kenal berjodoh dari dalam internet juga Lepas dah kahwin jangankan wassup Fb pun dia tanak add bini dia </w:t>
      </w:r>
    </w:p>
    <w:p>
      <w:r>
        <w:t xml:space="preserve">Akma Abu Samah Sampai hari ni aku tak reti main coc  Meh ajarkan mane tahu ade jodoh ke </w:t>
      </w:r>
    </w:p>
    <w:p>
      <w:r>
        <w:t>Siti Zubaidah Abdul Razak</w:t>
      </w:r>
    </w:p>
    <w:p>
      <w:r>
        <w:t>Siti Zubaidah Abdul Razak wow  nice   kalau dah jadi laki nanty  mintak naga kasi toyol  siap la  ahahahahahah</w:t>
      </w:r>
    </w:p>
    <w:p>
      <w:r>
        <w:t>Kembara Sufi Dulu aku bahan pemain COC  Namun setelah aku melihat gamba ni  Dengan segera aku install COC</w:t>
      </w:r>
    </w:p>
    <w:p>
      <w:r>
        <w:t>Riyan Hidayat Haha   Ade orang mintakk Toyoll aq kasih Wizard tak de pun Datang Jodoh  sebab Kat Clan Jantan semua haha</w:t>
      </w:r>
    </w:p>
    <w:p>
      <w:r>
        <w:t xml:space="preserve">Cloudarif Arif aku ngan bini aku  sama sama main coc die yg ajar aku klu x jgn harap la aku nak main coc tu skarang anak da satu da tu anak member panggil barbarian </w:t>
      </w:r>
    </w:p>
    <w:p>
      <w:r>
        <w:t xml:space="preserve">Scha Erynna Nak share jugakk </w:t>
      </w:r>
    </w:p>
    <w:p>
      <w:r>
        <w:t>Kisah aku pulak   aku supervisor kat satu hotel ni   Then bulan 11 tahun lepas ade laki interview tp dia ni adik aku laa rekemen kat bos   Aku ni  ajet ajet cket ms tuu sb ape yg aku ckp sumer manager aku setuju     Mamat tuu pon start  See More</w:t>
      </w:r>
    </w:p>
    <w:p>
      <w:r>
        <w:t>Arief Syazwan Aku selalu try ngorat cara macam tu  orang mintak golem aku bagi toyol  tapi tak jadi apa apa pon  kene kick dari clan ada lah</w:t>
      </w:r>
    </w:p>
    <w:p>
      <w:r>
        <w:t>Mohd Zairee Ishak Aku hampir² nak sama macam kisah ni tapi tak sampai la kejinjang pelamin lagi   Sekerat jalan   Coc pnya pukulan jgak   Hahaha</w:t>
      </w:r>
    </w:p>
    <w:p>
      <w:r>
        <w:t xml:space="preserve">Nur Akashah lame gak aku main coc dr kampung xde ape sampai da ade menara pencakar langit dr aku new smpai da jd leader dr mntak golem mntk witch dpt barba dpt giant masih lg  xjmpe xjmpe dorg ckp aku ni lelaki </w:t>
      </w:r>
    </w:p>
    <w:p>
      <w:r>
        <w:t>Lmo Irsyad  mdah mdah han kesah nie menjadi titik kesedaran bgi kita semua sapa kata abg jpj x baguih bru nie kna than abg jpj no plate depan x da kluaq srat saman abg start lakonan abg encik tlg la jngan saman saya nie susu anak pon beli timbang kilo Pampers See More</w:t>
      </w:r>
    </w:p>
    <w:p>
      <w:r>
        <w:t xml:space="preserve">Intan Iskandar Selama ni aku x amik port laki aku main coc  Ok lps ni kena waspada  Huhu tkt juga kes mintak naga bg toyol ni terjadik </w:t>
      </w:r>
    </w:p>
    <w:p>
      <w:r>
        <w:t xml:space="preserve">Mohd Zairul Ilham Aku kenal tunang aku masa belajar   aku mintak nota yang dia salin   dia bagi ceramah suruh belajar sendiri  sudah tak sudah 2 tahun berkawan dan dah jadi tunang aku </w:t>
      </w:r>
    </w:p>
    <w:p>
      <w:r>
        <w:t xml:space="preserve">El Aryem Halim Aku dgn tunang aku kenal kat ig aku jual almond crunchy kat ig die tergoda dan bli almond tu kat aku 1st delivery by post kat die pastu 2nd delivery by hand kat die so jmpe  depan depan then namanya JODOH selepas nk 5 bulan aku decide nk tunang dgn die insyallah awal bulan 3 2016 aku kawen dgn die  alhamdulilaah xsmpai setahun aku knl die  </w:t>
      </w:r>
    </w:p>
    <w:p>
      <w:r>
        <w:t xml:space="preserve">Sara Simpson Abang aku main  poke poke kt fb je ngn wife dia dulu   Hahaha  bru bru ni dah 3rd anniversary  Alhamdulillah   Happy for him  </w:t>
      </w:r>
    </w:p>
    <w:p>
      <w:r>
        <w:t>Rabyqatul Adawiyah Azhar Md Ali Sayang  hati hati ye main tu ceq qsaw  Ermmm ape pon Jodoh rasia Allah  Dia datang tanpa kita duga  Aku kenal dengan bakal suami 2 thn lepas waktu tu zaman populer wechat n people nearby so aku try dgn hajat dlm hati nak cari jodoh org dekat  See More</w:t>
      </w:r>
    </w:p>
    <w:p>
      <w:r>
        <w:t>Muhamad Syafiq II Alhamdulillah  saya dan isteri pon kenal dari coc 9bulan knal kami trus kwin aku mntk acer kau bagi wall breaker haha</w:t>
      </w:r>
    </w:p>
    <w:p>
      <w:r>
        <w:t xml:space="preserve">Azwan Zuhairi Jodoh dtg dlm pelbagai cara  kematian pun dtg dlm pelbagai cara  Maka mintalah agar dimatikan dgn Husnul Khatimah </w:t>
      </w:r>
    </w:p>
    <w:p>
      <w:r>
        <w:t>Miya Mikhail Lam   TAK HAIRAN PUN  SAYA dengan HUBBY saya Adamiya Mikhail Lam kenal kat abzobra poker   online game   jarak Malaysia  hongkong tak jadi penghalang pun       and setelah kenal pun hubby masuk Islam  kenal 10 bulan langsung berkawin kini saya tengah mengandung 5bulan</w:t>
      </w:r>
    </w:p>
    <w:p>
      <w:r>
        <w:t>Dya Lidya COC?suami aku kalo main game ni xhingat apa dh  sggup jaga mlm  bgn pg buta nak wat wall la  attack la  ikut hati nak delete ja dlm phone dia tp tkut gak dia mngamuk  nsb baik lani dia dh buang tabiat dia main coc ni  tp dok ada tabiat lain plak hadoih punah</w:t>
      </w:r>
    </w:p>
    <w:p>
      <w:r>
        <w:t>Gadiz SpUnkgar sya baru sja couple   blom smpai ke jinjang pelamin lagi  tpi  moga moga smpai nikah laa  amin  hekhekk</w:t>
      </w:r>
    </w:p>
    <w:p>
      <w:r>
        <w:t>Muhd Reza Khan sama mcm kes aku dlu   ada awek tu masuk clan aku   dia minta naga   aku terbagi toyol    tiba tiba dia left clan   jilake sungguh perangai</w:t>
      </w:r>
    </w:p>
    <w:p>
      <w:r>
        <w:t xml:space="preserve">Möhd Näzmié sebab coc boleh terjumpa jodoh </w:t>
      </w:r>
    </w:p>
    <w:p>
      <w:r>
        <w:t xml:space="preserve">sebab coc jugak rumahtangga cerai berai  </w:t>
      </w:r>
    </w:p>
    <w:p>
      <w:r>
        <w:t xml:space="preserve">hati hati  join clan kami Utara Revolt  </w:t>
      </w:r>
    </w:p>
    <w:p>
      <w:r>
        <w:t xml:space="preserve">Prom Queen Menyesal aku uninstall COC  tidak dah jumpa jodoh emm emm </w:t>
      </w:r>
    </w:p>
    <w:p>
      <w:r>
        <w:t xml:space="preserve">Xtronaut Archipelagorz tp yg jilake dlm coc clan sempat lg suruh kita join AJ mycardshopper ke mende tu </w:t>
      </w:r>
    </w:p>
    <w:p>
      <w:r>
        <w:t xml:space="preserve">Fadhiana Fauzi Dulu saya duk membebel kat suami ngan anak main Coc ni  asyik duk mengadap fone je  tapi sekarang saya dah terjerat ngan coc ni  kita seranggggg  hahaha </w:t>
      </w:r>
    </w:p>
    <w:p>
      <w:r>
        <w:t>Farah Mufarruhah Abdul Wafi</w:t>
      </w:r>
    </w:p>
    <w:p>
      <w:r>
        <w:t xml:space="preserve">Farah Mufarruhah Abdul Wafi aku haram kan dah laki aku main coc   BAHAYA kau  orng nk ckp ape ckp lah   do i care bebs </w:t>
      </w:r>
    </w:p>
    <w:p>
      <w:r>
        <w:t xml:space="preserve">Nor Farahaiza II dpt kerja baru   Dekat tmpt kerja bru kenal pulak dgn dia ni   Tp menyampah gila   Benci benoh tgk muka dia    Hari Hari kalau boleh nk melepak tmpt aku    Ujung Ujung sangkut  nak tunang dah   Alhamdulillah   Moga ke jinjang pelamin   Amin   Amirul Syafiq  </w:t>
      </w:r>
    </w:p>
    <w:p>
      <w:r>
        <w:t xml:space="preserve">Ct Farah Dari pengalaman sy ada satu pasangan nieh mmg suka main coc laki balik keja tros pgang tab perang coc smpai ptg dan mlm bini pon sama ikot sama main coc anak 3 duk terkurung ja dlm rmh yg paling kecik asyik nangiss ja nk keluar rmh nk main kt luar tpi mak bpk xnk lyn asyik duk main coc je kan kalo bukan coc game lain pun dia lyn hbs hbisan kesian ank </w:t>
      </w:r>
    </w:p>
    <w:p>
      <w:r>
        <w:t xml:space="preserve">Nur Faizah Zual Game yg paling aku benci sekali dlm dunia ni melalai kan manusia tah  ape ape layan game smpai 2 3 pagi </w:t>
      </w:r>
    </w:p>
    <w:p>
      <w:r>
        <w:t xml:space="preserve">Nurul Nadia Chipz Carlcifer  sila delete 5 akaun coc awak sebelum tahun baru  kata nak buat azam 2016? Orang lain berdebor nak anta anak naik darjah satu  awak berdebor nak war nak war </w:t>
      </w:r>
    </w:p>
    <w:p>
      <w:r>
        <w:t>Emmy Amoi Sahmin patut la Laki aku suke main coc Sgt dlu 24 jam duk main sian anak aku siap ad chatting pastu siap wat group dlm whatsapp ag aku tgk jgk ad nme gugurl yg main aku bajet maybe budak lagi klo prmpuan main ciss rupe nyeee nasib bek la aku g uninstall games tu Dr tepon Laki aku lntk la die mrh kbtln plak die tukar pakai tepon aku mase tu</w:t>
      </w:r>
    </w:p>
    <w:p>
      <w:r>
        <w:t xml:space="preserve">Fared Van Bahtar Pasni para isteri mintak COC diharamkan pulak la sebab takut suami menggatal cari pompuan maklumla jodoh </w:t>
      </w:r>
    </w:p>
    <w:p>
      <w:r>
        <w:t>Shazlyn Shafera Aku men coc tapi group family  harey betoi  Baru nak cari jodoh  Haha</w:t>
      </w:r>
    </w:p>
    <w:p>
      <w:r>
        <w:t xml:space="preserve">Azirah Razira aku ngan tunang aku kenl kat pasaraya  ak promoter dia pula cstmer  dia nk beli baju kat brand aku  dia nmpak aku dia trus senyum smpailh 3 kli dtg kat tmpat kje aku  sekarang aku ngn dia dah tunang  insyaAllah thun depan kitorang diijabkabulkan Amin </w:t>
      </w:r>
    </w:p>
    <w:p>
      <w:r>
        <w:t xml:space="preserve">Faizal Herrera Tahniah semoga townhall korang kekal sampai jannah </w:t>
      </w:r>
    </w:p>
    <w:p>
      <w:r>
        <w:t xml:space="preserve">Utk korang mai le visit clan aku </w:t>
      </w:r>
    </w:p>
    <w:p>
      <w:r>
        <w:t>Welcome to sebarataan team</w:t>
      </w:r>
    </w:p>
    <w:p>
      <w:r>
        <w:t>Azrul Hazli s aku pernah konvoi naik motor dr kl ke kuantan pahang untuk pergi kenduri kawin kenalan salah sorang member group motor kitorang   dah sampai majlis  kita pun tanya la kwn kita tu ni kenduri sedara abg ke sepupu ke ? last dia jawab   tak lah dia ni clan aku kat coc   so akhir kata coc mmg merapatkan silaturahim hahahahhaha</w:t>
      </w:r>
    </w:p>
    <w:p>
      <w:r>
        <w:t>KingsMan Sms  Dan Dan aku nak download COC x minat kena bagi minat jugak jodoh pnya pasal hahhaha</w:t>
      </w:r>
    </w:p>
    <w:p>
      <w:r>
        <w:t xml:space="preserve">Coway Jannah Muhamad Nazrin cinta kita lain pulak  Sy saje je minta belikan  jerukpakali kt penang sekali awk anta depn opis sy da klu sy xminta belikan mgkn smpi skrg xjumpa jodoh asyik sesat je kt org lain  Indahnya petemuan hnya kerana jeruk pnye psl hehehe  </w:t>
      </w:r>
    </w:p>
    <w:p>
      <w:r>
        <w:t xml:space="preserve">Akmal Fazlina Haramkan pd  suami suami main COC nie  Sat lg ada lah yg try mintak naga  tp diberi toyol plak </w:t>
      </w:r>
    </w:p>
    <w:p>
      <w:r>
        <w:t xml:space="preserve">Lieeya Maisara Main COC byk jumpa budak bawah umur tak pun laki orang   Sadehh   Hahaha  Kalah pulak tuu    </w:t>
      </w:r>
    </w:p>
    <w:p>
      <w:r>
        <w:t xml:space="preserve">Lyza Norliza Pasai COC ni jgk laa yg dah kawin mngaku bujang hahahakk tringt crita akak sorang ni sbaq la kak ooi </w:t>
      </w:r>
    </w:p>
    <w:p>
      <w:r>
        <w:t>Mohd Faiez Abdullah okay saya akan terus bermain coc  hahahaha</w:t>
      </w:r>
    </w:p>
    <w:p>
      <w:r>
        <w:t>Fatin Masykur ehhh klu mcmtu laki aku jgn main coc da kang tak  pasal pasal Mohd Nazri</w:t>
      </w:r>
    </w:p>
    <w:p>
      <w:r>
        <w:t>Tengku Aeriez Arman s ada awek msuk clan aku nk join war kmi mula kenal dn mesra dlm clan timbul perasaan cinta dlm hati tp bila time war  aku req witch dia donet wallbreaker dn aku kick awek tu maka trkubur lah kisah cinta kami</w:t>
      </w:r>
    </w:p>
    <w:p>
      <w:r>
        <w:t>Rahman Iskandar Zulkarnain jangan sampai dah nikah dah umahtangga pastu suami isteri dok ralit dgn henpon   makan minum umah tak bekemas  kain baju betapuk  pingan tak berbasuh  sembahyang lagi laa tak tau nak kata apa  aku dah biasa tengok benda ni jadi</w:t>
      </w:r>
    </w:p>
    <w:p>
      <w:r>
        <w:t xml:space="preserve">Tn Hj Pocoyo Kisah percintaan dan perkhwinan naga dan toyol </w:t>
      </w:r>
    </w:p>
    <w:p>
      <w:r>
        <w:t>Cntik toyol tu naga pon hnsem mcm mne la first night dorg hahhhahah</w:t>
      </w:r>
    </w:p>
    <w:p>
      <w:r>
        <w:t xml:space="preserve">Cahid King s Bini aku pon selaku pegawai kanan aku masa aku jual barang online dulu dia planggan tetap aku pernah skali dia boikot aku sbb aku jual barang terlalu mahal akhirnya dia mnjadi bini aku so kpd lelaki kt luar yg blom kawen tu tlg jual mahal insyaallah ada hasilnya </w:t>
      </w:r>
    </w:p>
    <w:p>
      <w:r>
        <w:t xml:space="preserve">Muhammad Aizzat Kakak aku main candy crush  mintk nyawa kat orng  orng tu bagi nyawa   last last orng tu  btol btol bg  nyawa  kt kakak aku  Alhamdulillah dah sah suami isteri tahun lepas  </w:t>
      </w:r>
    </w:p>
    <w:p>
      <w:r>
        <w:t>Elis She mars Lagi ramai la main COC pasni nk cari jodoh katanya jgn sampai aku kata bodoh sudah haha</w:t>
      </w:r>
    </w:p>
    <w:p>
      <w:r>
        <w:t>Gee Ahmad Mohamed Yusof aku mintak peka sampai kesudah ko x bagi  Ini ada kesudahan cerita kita hahaha</w:t>
      </w:r>
    </w:p>
    <w:p>
      <w:r>
        <w:t>Fadhil Razak Aku dulu leader perempuan mintak pekka  aku bagi wallbreaker  Terus kena kick  itu bodoh bukan jodoh lol</w:t>
      </w:r>
    </w:p>
    <w:p>
      <w:r>
        <w:t xml:space="preserve">Samsul Hairi Zaman dulu lg rare  Berkenalan masa main baling selipar  Alhamdulillah  Ke jinjang pelamin  And sampai skang dok main baling selipar lg sbb slalu laki dia balik lambat  Kah  </w:t>
      </w:r>
    </w:p>
    <w:p>
      <w:r>
        <w:t>Sutera Kasih Saya ngan husband  bulan 4 knl  Bulan 5 tunang  Bulan 7 kawin  Nmpk cm gelojoh kannn  Tp bak kata mak ko kawan lelama 5 6 smue kelaut  Baik pergi dekat orang yg  betul betul serius  Allah know everything</w:t>
      </w:r>
    </w:p>
    <w:p>
      <w:r>
        <w:t xml:space="preserve">Nazirah Hanim Smlm tgok dilwale  Time nyanyi aq bkak fon nk main coc sbab mlas tgok diaorang mnri  Skli kluar lgu intro coc dh la kuat gila  Kntoi men coc  Mlu derrr  </w:t>
      </w:r>
    </w:p>
    <w:p>
      <w:r>
        <w:t>Aq buat silent tpi game dia still ada gak</w:t>
      </w:r>
    </w:p>
    <w:p>
      <w:r>
        <w:t>Syafa Azwan Admin x pernah main COC ke? Mana ada dia swap naga dengan toyol  Awek tu request naga  tapi laki tu pedajal buh toyol  Tapi  last last kawen  Hehehe</w:t>
      </w:r>
    </w:p>
    <w:p>
      <w:r>
        <w:t>Mammut Conanx Gwyn Pie</w:t>
      </w:r>
    </w:p>
    <w:p>
      <w:r>
        <w:t>Mammut Conanx Gwyn Pie tahniah laa  nasib baik aku dah kawin  kalau aku masih bujang  aku download COC skrang jugak  huhuhu</w:t>
      </w:r>
    </w:p>
    <w:p>
      <w:r>
        <w:t xml:space="preserve">Nana Ina Kawan saya 8 tahun bercinta  Clash sb girlfren dia kenal ngan satu mamat dlm chat COC  Sebab takde jodoh jugak lar kn </w:t>
      </w:r>
    </w:p>
    <w:p>
      <w:r>
        <w:t>Kamal Hayat Dulu masa study  member pakat main COC aku punya la pelik  apa yg best dan aku taknak join dorang main COC  Aku main game lain  konon naK lain dari lain  Maksudnya yg jodoh aku bukan di COC la  mungkin di game lain  Hahaa</w:t>
      </w:r>
    </w:p>
    <w:p>
      <w:r>
        <w:t xml:space="preserve">Bal FZ Owner Dlm clan aq ada sorang ni yana namanya hampir setahun juga berkenalan tapi akhirnya tiada khabar berita kerana dia dah x aktif  </w:t>
      </w:r>
    </w:p>
    <w:p>
      <w:r>
        <w:t>Hazel Rail Ini mainan ciptaan Yahudi  Jodoh bertemu dlm mainan ciptaan Yahudi diragui statusnya  Diharap ada  ustaz ustaz FB jelaskan?</w:t>
      </w:r>
    </w:p>
    <w:p>
      <w:r>
        <w:t>Jin Islam Sya pun ada kisah juga pasal coc hari tu aku minta pekka dia bagi tuyul  sembang punya sembang dia ajak jumpa plak sekali jumpa rupa rupanye dia pondan teruk betul lah jodoh ku wakakkaka</w:t>
      </w:r>
    </w:p>
    <w:p>
      <w:r>
        <w:t xml:space="preserve">Wan Miesham Tunggu lagi 9 bulan dia ckp mcm ni pulak  aku minta naga  dia bagi anak  inilah rezeki  Hahahaha  just joke </w:t>
      </w:r>
    </w:p>
    <w:p>
      <w:r>
        <w:t>DexandraBy NA Rumah tgga sy hampir musnah  gara gara  chat chat ni lelaki ble nmpk yg indah mula mengaku bujang  acaner plak eak?</w:t>
      </w:r>
    </w:p>
    <w:p>
      <w:r>
        <w:t xml:space="preserve">Nana Lavender klu yg bujang xpela mcm ni klu yg dh ada mkwe tu dk gtai lg mtk naga tu pe hal kn </w:t>
      </w:r>
    </w:p>
    <w:p>
      <w:r>
        <w:t xml:space="preserve">Hamizul Hassan Haish kalo la dia mintak kat Aku naga dgn  henfon henfon skali Aku bagi tapi apakan daya jodoh Aku tak kesampaian dalam coc  bodoh ja byk asyik kena serang sobs srooots kbai </w:t>
      </w:r>
    </w:p>
    <w:p>
      <w:r>
        <w:t>Aisyah NisaQueen Beruntungnya tau main Coc dpt jodoh plk hmmm takdir memang xde yg tahu</w:t>
      </w:r>
    </w:p>
    <w:p>
      <w:r>
        <w:t>FaRyss OthmAn cucu : atuk mcm mana boleh kenal dgn nenek?</w:t>
      </w:r>
    </w:p>
    <w:p>
      <w:r>
        <w:t xml:space="preserve">atuk : Dulu atuk dgn nenek kau main coc  Masa tu dlm clan atuk ad request troops  nenek kau sorang je beria donated dragon  Dari situlah atuk tau  she s the one </w:t>
      </w:r>
    </w:p>
    <w:p>
      <w:r>
        <w:t xml:space="preserve">Prince Anep Alaa menyesal uninstall coc  Tp kwin jgak aku  Xpyh nk donate naga atau toyol donate hati aku kpd si dia alhamdulillah bhgia smoga kekal sampai akhir nyawa amin </w:t>
      </w:r>
    </w:p>
    <w:p>
      <w:r>
        <w:t xml:space="preserve">Izu Núr Rahmah Zulkifli Aki Luddin ade mintak  mana mana toyol kat  mana mana perempuan ke kat COC? Menggatal la  puas puas nanti uninstall COC  main CC je  Candy Crush </w:t>
      </w:r>
    </w:p>
    <w:p>
      <w:r>
        <w:t>Faten Amin hahahha comment semua berdekah   aku main da  th th th th th th th th kot n da stop   skrg start baru balik dari bawah   sbab da lupe care attack</w:t>
      </w:r>
    </w:p>
    <w:p>
      <w:r>
        <w:t xml:space="preserve">Malek Gred c Yusuff Nor fathia dan janna nick penah mintak capel   Hmmm aku tolak dengan cara yg baik   sbb aku da berpunya   Maafkan aku  </w:t>
      </w:r>
    </w:p>
    <w:p>
      <w:r>
        <w:t xml:space="preserve">Qatrunada Mohd Daud Alias Firdaus ada lakii tuu kita ajar dia   main sama sama   last last dia tinggal kitaa   lupa terus daa kat kitaa    jangan dalam realiti macam tu jugak dahh laa   memang nakk war  </w:t>
      </w:r>
    </w:p>
    <w:p>
      <w:r>
        <w:t xml:space="preserve">Wille Jeffnih Jeffrin Saya minta pekka  dia bagi giant  kick trus dri clan  sampai sekarang tiada jodoh </w:t>
      </w:r>
    </w:p>
    <w:p>
      <w:r>
        <w:t>Cikz Milo Pink Jodoh dah sampai tu huhu  peminat peminat coc makin bertambah lah lepas ni  game yg mmg sya tk suka hihi apa pun moga kekal hingga ke jannah  amin amin</w:t>
      </w:r>
    </w:p>
    <w:p>
      <w:r>
        <w:t>Cempedak Rebus Aku pernah jumpe sorg awek dalam coc clan aku die nk join war sekali ngan kitorang pastu die mintak golem aku bagi x dan start war die keluar clan cilabi dah search war la jilake haahhahah</w:t>
      </w:r>
    </w:p>
    <w:p>
      <w:r>
        <w:t>Naim Nastaim Bin Maarop</w:t>
      </w:r>
    </w:p>
    <w:p>
      <w:r>
        <w:t xml:space="preserve">Naim Nastaim Bin Maarop Aku berkenalan dgn bini aku kat Gunung Chabang dia peserta aku guide kalau dah jodoh kan </w:t>
      </w:r>
    </w:p>
    <w:p>
      <w:r>
        <w:t xml:space="preserve">Muhammad Johari Harap pasangan yg bujang sila bermain COC mungkin jodoh ON THE WAY </w:t>
      </w:r>
    </w:p>
    <w:p>
      <w:r>
        <w:t xml:space="preserve">El Syifa Sofea Mcmane laa yg da kawin tu ek?? yg main coc 24jam??hati2 ye  ingt ingt isteri anda  ingt ingt suami anda remind bagi yg da kawin tu </w:t>
      </w:r>
    </w:p>
    <w:p>
      <w:r>
        <w:t>Reddysh Iggy Aku jumpa awek aku kat smule karaoke slalu buat lagu guna vdeo hari ahad kitaorang kawin</w:t>
      </w:r>
    </w:p>
    <w:p>
      <w:r>
        <w:t xml:space="preserve">Yan s Owner Hahaha   Tadi aku masuk clan baru    Harap Harap ada org mintak naga aku nak bg toyol    Tgok Tgok ade org mintak   Aku bg toyol Bukan stakat jodoh aku dapat   Bodoh pon dapat   Kne kick aku   Endingg   Wakakaka  </w:t>
      </w:r>
    </w:p>
    <w:p>
      <w:r>
        <w:t>Mohd Ikramullah Bin Sabudin</w:t>
      </w:r>
    </w:p>
    <w:p>
      <w:r>
        <w:t>Mohd Ikramullah Bin Sabudin Ada orang minta babarian  Aku bagi Pekka Max  X jumpa jodoh pon  Hahaha</w:t>
      </w:r>
    </w:p>
    <w:p>
      <w:r>
        <w:t xml:space="preserve">Miz Yanie Yg bujang xpe yg dh kawen  pandai pandai bwa diri cari jodoh xpe jgn cari bala </w:t>
      </w:r>
    </w:p>
    <w:p>
      <w:r>
        <w:t>Che An Khalid Ikmal Azmil patut la along dok ngadap coc je  ada menantu mama ekkk dlm tu?</w:t>
      </w:r>
    </w:p>
    <w:p>
      <w:r>
        <w:t xml:space="preserve">Hunny Gula Kapas kawan aku sorg kawen dah   jmpe dekat coc jugak  alhamdillilah jodoh die panjang   selame aku main coc   aku slalu jmpe budak bawah aku je    nasib badan  </w:t>
      </w:r>
    </w:p>
    <w:p>
      <w:r>
        <w:t xml:space="preserve">Desmo Sedici eemmm tu namanya jodoh bro  Allah dah sebut 1400 tahun dahulu  Jodoh pertemuan dan ajal maut Dia dah tentukan  so xyah ler mcm nak hairan sgt pun  Tu sebab org selalu sebut  kalau dah jodoh  tp kalau dah bodoh tu mcm maslan  najib dan umno  hahaa </w:t>
      </w:r>
    </w:p>
    <w:p>
      <w:r>
        <w:t>LunaNina Sky Xde kena mgena    coc aku lambat betul nak naik th  Xde lagi yg nak ngorat aku  Mungkin sbab aku ckap mcm laki  Depa pon ingat aku laki  Hahaha layan jelA  Smpai aku tolong carikan awek dlm tu  Huhu</w:t>
      </w:r>
    </w:p>
    <w:p>
      <w:r>
        <w:t>Mohamad Nordin Khairuddin Yuu Esahal tgk ni  sbb coc pun boleh kawin  Apa la sgt klu yg stakat jumpa kat fesbuk tu  Hahah</w:t>
      </w:r>
    </w:p>
    <w:p>
      <w:r>
        <w:t xml:space="preserve">Kily GaNu Deng patot la aku xjumpe jodoh aku silap main game upenye aku main fruit ninja je dari dlu </w:t>
      </w:r>
    </w:p>
    <w:p>
      <w:r>
        <w:t xml:space="preserve">Mierul Fiq macam itu pon boleh kah???Congrats ni semua ketentuan Allah jodoh itu rahsia Allah kite hanye berusaha dan ikhtiar </w:t>
      </w:r>
    </w:p>
    <w:p>
      <w:r>
        <w:t>Syam Syams Aku masuk coc awek utara depa xmnta pa pn aku bg naga hampeh tq pn xdak jodoh lg jauh LA kih kih</w:t>
      </w:r>
    </w:p>
    <w:p>
      <w:r>
        <w:t xml:space="preserve">Nur Aliaa Diyana Tumpang iklan </w:t>
      </w:r>
    </w:p>
    <w:p>
      <w:r>
        <w:t>Siapa nak kurus mcm akak? Akak loss 20kg taw   Gambar adalah akak sendiri  Okey   Nak lebih yakin akak bg chance  awak awak stalk dulu wall fb akak  Tiada paksaan ya  See More</w:t>
      </w:r>
    </w:p>
    <w:p>
      <w:r>
        <w:t xml:space="preserve">Nur Aliaa Diyana s photo </w:t>
      </w:r>
    </w:p>
    <w:p>
      <w:r>
        <w:t>Syaciko CYko RIo kalo mcm ne mau bljr main coc laa kn Dwi Karlina ahahahah</w:t>
      </w:r>
    </w:p>
    <w:p>
      <w:r>
        <w:t xml:space="preserve">John CatTivo Sesetengah tu baru tertekan toyol sekor dah membebel  mcm mcm ayat kuar klu nasib kurang baik terus kena kick    </w:t>
      </w:r>
    </w:p>
    <w:p>
      <w:r>
        <w:t>Siti Nordiana Bakri Bahaye jugak coc ni  Yg  laki laki org kot boleh carik jodoh lebih kat coc  Huwa huwa huea</w:t>
      </w:r>
    </w:p>
    <w:p>
      <w:r>
        <w:t xml:space="preserve">Duta Surga Haha mashaallah jodoh dia  Yg penting  cikgu saya pesan  permulaan yg barakah akan membuahkan rumah tangga yang barakah  sebab hidup kat dunia sekejab je  Lepas mati ada akhirat pulak </w:t>
      </w:r>
    </w:p>
    <w:p>
      <w:r>
        <w:t>coc pun coc jugak  tapi jangan lupa  masa itu emas  Bila ada anak nanti  anak tu amanah yg akan dipersoalkan Pesanan penaja khas untuk diri sendiri dan rakan taulan See More</w:t>
      </w:r>
    </w:p>
    <w:p>
      <w:r>
        <w:t xml:space="preserve">Shaharil Zamahari Hawa Shah Ada juak jdi pitok ayg  Hakhak </w:t>
      </w:r>
    </w:p>
    <w:p>
      <w:r>
        <w:t>kdak barbarian king dgn acher queen</w:t>
      </w:r>
    </w:p>
    <w:p>
      <w:r>
        <w:t xml:space="preserve">Hairi Salim 24 tahun dulu masa lepas kawin aku nak bagi gelang emas kat isteri aku  tapi dia taknak  dia cuma nak toyol aku skng aku dah ada enam anak </w:t>
      </w:r>
    </w:p>
    <w:p>
      <w:r>
        <w:t xml:space="preserve">Yatyat Yeay Lepas kawen jgn laki bagi duit nafkah beli barang dapoq bini  diam diam beli germ kang blk laki bg mkn minyak hitam </w:t>
      </w:r>
    </w:p>
    <w:p>
      <w:r>
        <w:t xml:space="preserve">Aieshah Baharuddin Mohamad Hadri kamu maen COC kn????jgn dok p cari jodoh baru kt coc plak ye kang depa bg naga ngn toyol  kita bg kapak ngn gergaji kt kamu ye   </w:t>
      </w:r>
    </w:p>
    <w:p>
      <w:r>
        <w:t xml:space="preserve">Muammar Siddiq Raizo Malas nak cita  Aku mintak robot  Sampai kesudah tak dapat ape  Tuh lagi payau  Langsung leave clan </w:t>
      </w:r>
    </w:p>
    <w:p>
      <w:r>
        <w:t xml:space="preserve">Ewan OG Aku seorang je ke kat sini yg tak main COC hmm membujang la aku sampai ke tua </w:t>
      </w:r>
    </w:p>
    <w:p>
      <w:r>
        <w:t xml:space="preserve">Azizul Bin Samad Aku pernah buat gak dulu dlm clan penuh dengan awek </w:t>
      </w:r>
    </w:p>
    <w:p>
      <w:r>
        <w:t xml:space="preserve">Mintak golem  aku bagi pekka </w:t>
      </w:r>
    </w:p>
    <w:p>
      <w:r>
        <w:t xml:space="preserve"> Last Last kena kick daripada clan tu See More</w:t>
      </w:r>
    </w:p>
    <w:p>
      <w:r>
        <w:t xml:space="preserve">Nurul Iman Alhamdulillah jgn jadi mcm sy dan suami ye kak  nak mintak archer pon separuh mati nak kasi </w:t>
      </w:r>
    </w:p>
    <w:p>
      <w:r>
        <w:t xml:space="preserve">AL Azhim Aku pulak kenal en asben ak dkat facebook  Rupanya rumah xjaoh mana pon  sebelah kampung je  hihik  Alhamdulilah  mungkin jodoh kami sampai la skrg  anak baru sorg </w:t>
      </w:r>
    </w:p>
    <w:p>
      <w:r>
        <w:t>Asmahani Hamzah Hurmm aku main coc  lain lain clan dengan Naim Zainal Abidin   atas sebab  faktor faktor begini lah dia akhir nya pakse aku masuk clan dia</w:t>
      </w:r>
    </w:p>
    <w:p>
      <w:r>
        <w:t xml:space="preserve">Norzulaiqha Binti Zulkifli Razi Razak patutlah tak renggang dari coc  haha  rupanya tempat berpotensi yerrr </w:t>
      </w:r>
    </w:p>
    <w:p>
      <w:r>
        <w:t xml:space="preserve">Sal Hafiz Haqimi klu yg sesama bujang xper nk ke jinjang pelamin ni yg dh kwin gedik dr main coc tukar no tel wsp bgai per hal terutama nya suami yer sapa mkn budu dia rsa masin nya </w:t>
      </w:r>
    </w:p>
    <w:p>
      <w:r>
        <w:t>Sharifah Nurzierah Alattas Fatin Fadillah masih on lagi atau dah pencen ? Kalau belom ada chancesss</w:t>
      </w:r>
    </w:p>
    <w:p>
      <w:r>
        <w:t xml:space="preserve">Nurul Asniza Penangan klinik   nurse dengan dokter   dulu benci  lawan lawan  gaduh gaduh  jeling jeling   now dah kawin ada anak  </w:t>
      </w:r>
    </w:p>
    <w:p>
      <w:r>
        <w:t xml:space="preserve">Dalila Anajmi Aku haram apa tak tau pasai CoC  laki aku dok main aku buat nohen je  Mkna nya skrg aku kena taw laaa mcm mana cara main  satg buat nya dia p cari jodoh no 2  haru biru </w:t>
      </w:r>
    </w:p>
    <w:p>
      <w:r>
        <w:t>Syah Arin Sapa yg belom main coc tue cepat cepatla install kat hp korang tue mana tahu jodoh ada kat situ hihi</w:t>
      </w:r>
    </w:p>
    <w:p>
      <w:r>
        <w:t>Len Deniz tapi make sure pempuan yg maen coc ni wechat ke apa ke make sure yg laki tu bukan laki orang fikir la sikit perasaan orang laen</w:t>
      </w:r>
    </w:p>
    <w:p>
      <w:r>
        <w:t>Hanif Noor Lps kawin mkn kt luar  hari hari lps tu add plak  anak anak dlm clan jadilah satu kuarga main coc sampai mati the end</w:t>
      </w:r>
    </w:p>
    <w:p>
      <w:r>
        <w:t>Hidayah Roslan Sbb tu aku x ska coc ni coc melalaikn nak bt kja smua tertangguh sbb kn asik mgadap bnda ni je yg mcm ni ok la dpt yg x kawin lg  aweks aweks n  bro bro yg main coc  jga jga k nak mgorat tu x salah tpi cari la yg bujang jgn la cari yg da berkahwin sian anak bini org tu huhu</w:t>
      </w:r>
    </w:p>
    <w:p>
      <w:r>
        <w:t xml:space="preserve">Selamat Wahyudi Tak lama lagi ada larr david teo buat filem aku minta naga kau bagi toyol lepas tu keluar pulak sambungan kenapa kau bagi toyol apabila aku minta naga lepas tu jangn lupa cakap anda kena tengok cerita niy kerana dia lain dari yang lain  </w:t>
      </w:r>
    </w:p>
    <w:p>
      <w:r>
        <w:t>Didifido Eyda Aidil Azim bie da tak main coc kan ? Jangan main lagi coc tau   Bie perkenalan kita dekat wechat dari berkawan sampai lah kita sekarang   Insyallah moga kita perkekalan   Amiinn</w:t>
      </w:r>
    </w:p>
    <w:p>
      <w:r>
        <w:t xml:space="preserve">Syahierah Adnan Nur Sariza Nabila aku rasa jo nanti mesti macam ni  mula dekat share meja dekat kedai makan  terus sembang coc  then ending lebih kurang cerita ni  hahaa  mention sikit nama dia </w:t>
      </w:r>
    </w:p>
    <w:p>
      <w:r>
        <w:t>Ros Saidin Hihihihahaha sye dlm coc guna nama lelaki selamat la bagi pmpuan yg dah kwin mcm saya klu guna nama pempuan asyik kna ngorat je hihihii</w:t>
      </w:r>
    </w:p>
    <w:p>
      <w:r>
        <w:t>Kelibat Si Equr Aku selalu try ngorat cara macam tu  orang mintak golem aku bagi toyol  tapi tak jadi apa apa pon  kene kick dari clan ada lah</w:t>
      </w:r>
    </w:p>
    <w:p>
      <w:r>
        <w:t xml:space="preserve">Dila Marshall IV den main coc mmg fokus main coc jer  xpnah terpikir nk cari jodoh sbb hat dlm clan tu boley kata sume laki org   </w:t>
      </w:r>
    </w:p>
    <w:p>
      <w:r>
        <w:t>Mohammad Izzat Ermm yg ni menarikk</w:t>
      </w:r>
    </w:p>
    <w:p>
      <w:r>
        <w:t xml:space="preserve">Tpi sayang dlm clan aku suma laki </w:t>
      </w:r>
    </w:p>
    <w:p>
      <w:r>
        <w:t>Ermm xpala jodoh kt  mna mna huh</w:t>
      </w:r>
    </w:p>
    <w:p>
      <w:r>
        <w:t>Fieza Abd Rahim Asma Husna dongibab  truskan bermain  kalau jmpa jgn lupa cari utk ak skli  hahaha</w:t>
      </w:r>
    </w:p>
    <w:p>
      <w:r>
        <w:t>Betty Meow Meow Elok la tu  sama sama kaki coc  kalau isteri x buat keje uma sbb ngadap game takkan jadi sebarang pergaduhan sbb suami memahami kalau laki ngadap game 24jam di hari minggu pun isteri akan memahami insyaallah akn kekal la tu hingga ke akhir hayat  amin</w:t>
      </w:r>
    </w:p>
    <w:p>
      <w:r>
        <w:t xml:space="preserve">Jambul Rots Nasirah Harissa dorang psl naga dan toyol   Kita pulak psl burger ayam dan daging    Itulah pertemuan kita yg ditakdirkan  </w:t>
      </w:r>
    </w:p>
    <w:p>
      <w:r>
        <w:t>Ryan Syah Ryan Syah</w:t>
      </w:r>
    </w:p>
    <w:p>
      <w:r>
        <w:t>Ryan Syah Ryan Syah ya jodoh dlm coc jgn saje lepas kwin laki bini main coc  masak tidak    ank ank berkeliaran tk trjaga hahahhaaaaaa</w:t>
      </w:r>
    </w:p>
    <w:p>
      <w:r>
        <w:t xml:space="preserve">Saya AishahHarun Bini die cun  lepas ni  bro bro yg lyn coc harap dpt  sis sis yg cun jugak </w:t>
      </w:r>
    </w:p>
    <w:p>
      <w:r>
        <w:t>Muhammad Frysz Ini ke dota admin??ade tak  awek awek main dota hehehhe  nk jual  @ boleh buat pertukaran separuh duit hantaran</w:t>
      </w:r>
    </w:p>
    <w:p>
      <w:r>
        <w:t xml:space="preserve">Mawiey Uzmabrothers AfEz DEan  glamor dh deme boh semoga kekal hingga ke syurga brsame istri trsyg bro  Amin </w:t>
      </w:r>
    </w:p>
    <w:p>
      <w:r>
        <w:t xml:space="preserve">Anis Woo Fak Tab so lepas ni tayah nk  main main game sume  kang  tukar tukar itu ini  jadi lain pulak   </w:t>
      </w:r>
    </w:p>
    <w:p>
      <w:r>
        <w:t>Mohd Zulkarnain Mohammed Nor</w:t>
      </w:r>
    </w:p>
    <w:p>
      <w:r>
        <w:t>Mohd Zulkarnain Mohammed Nor Taik aku main coc jugak kenal dgn awek siap kasi no fon sekali kol bukan awek angkat pondan puiii</w:t>
      </w:r>
    </w:p>
    <w:p>
      <w:r>
        <w:t>Chin Peng Chin Peng</w:t>
      </w:r>
    </w:p>
    <w:p>
      <w:r>
        <w:t xml:space="preserve">Chin Peng Chin Peng Coc xley main game meruntuhkn ka abah ko nk ke masjid yg ko bina ni d runtuhkn org ketiga yg men coc gak?dia mintak t0yol bini ko bg naga </w:t>
      </w:r>
    </w:p>
    <w:p>
      <w:r>
        <w:t xml:space="preserve">Deen Madani Mohsin  Jaga Jaga pengarah filem sedang memerhati nantikan drama terbaru yg bertajuk  </w:t>
      </w:r>
    </w:p>
    <w:p>
      <w:r>
        <w:t>Muhammad Firdaus Mazlan aku pernah kenal dgn seorang awek ni satu clan dgn aku  nama coc dia mira dia co leader aku elder je  saat suatu hari tu   die mtk wallbreaker sekor tapi aku bg enam ekor Toyol yela nak clear base  last last die kick aku plak aku pn x tau trus aku fkir mmg xde jodoh kite org time tu</w:t>
      </w:r>
    </w:p>
    <w:p>
      <w:r>
        <w:t>Ibrahim Müller  Abang main COC DENGAN SIAPA??  pasti menjadi soalan paling hangat selepas ini</w:t>
      </w:r>
    </w:p>
    <w:p>
      <w:r>
        <w:t>Jo Marcelo Marcelo Hello</w:t>
      </w:r>
    </w:p>
    <w:p>
      <w:r>
        <w:t xml:space="preserve">Jo Marcelo Marcelo Hello Aku ada kenal awek cun dari pahang muka dia mcm kacukan pakistan putih melepak ko perhh nasib baik dah ade awek kalau tak aummm </w:t>
      </w:r>
    </w:p>
    <w:p>
      <w:r>
        <w:t>Wak Kam Aku banyak kali jugak dapat jumpa awek dalam coc ni dalam coc mintak naga jumpa nanti dia mintak naga lagi aku apa lagi keluarkan lah naga yang aku ada hehe</w:t>
      </w:r>
    </w:p>
    <w:p>
      <w:r>
        <w:t>Shahrul Amri Abdul Aziz</w:t>
      </w:r>
    </w:p>
    <w:p>
      <w:r>
        <w:t xml:space="preserve">Shahrul Amri Abdul Aziz bagi toyol adela faedahnyer dapat la duit tambahan  kalau kalau gaji x cukup ke toyol yg paling terer mencuri ada kat putrajaya skali dgn hantu kak semah </w:t>
      </w:r>
    </w:p>
    <w:p>
      <w:r>
        <w:t xml:space="preserve">Khai Khairil Aku main coc  dota takde pun awek mcm ni  semua yg ada tak guna je  hahaha </w:t>
      </w:r>
    </w:p>
    <w:p>
      <w:r>
        <w:t xml:space="preserve">Miyu Yg mana retarded wannabe yg turut sama berharap utk dapat cerita  sweet sweet tu  teruskan berusaha </w:t>
      </w:r>
    </w:p>
    <w:p>
      <w:r>
        <w:t>Amirul Rashid Jamion Aku dulu ada awek   Tapi sejak aku perasan dia ada kad keahlian puteri umno aku terus putuskan hubungan dan menhilangkan diri dengan melakukan 2 kerja sehingga kini</w:t>
      </w:r>
    </w:p>
    <w:p>
      <w:r>
        <w:t xml:space="preserve">Arch Qeef Toyol la dulu  baru naga mane leh bg  besar besar  kena bg  kecik kecik dulu smpi biasa baru yg besar </w:t>
      </w:r>
    </w:p>
    <w:p>
      <w:r>
        <w:t xml:space="preserve">Anis Elmo Kena tukar nama coc balik ni hehe   tak maw boh nama laki dah haha   macam sweet ja jodoh COC   depa mintak naga n toyol aqu nk mintak barbarian n acher plak  hek hek   </w:t>
      </w:r>
    </w:p>
    <w:p>
      <w:r>
        <w:t>Daniee Daud Bahaya nih mama xtahu pon pasal game coc nih mjur ada siakap keli tolong gtau lpas nih mama dah kna start pantau papa dah  siap lah awak Saiful Nizam hahaha</w:t>
      </w:r>
    </w:p>
    <w:p>
      <w:r>
        <w:t>Muhamad Azhar  Naga  die dh mengganas lum?</w:t>
      </w:r>
    </w:p>
    <w:p>
      <w:r>
        <w:t>Tunggu setahun lagi keluar la anak naga dari perut  toyol   See More</w:t>
      </w:r>
    </w:p>
    <w:p>
      <w:r>
        <w:t xml:space="preserve">Hatta San nnti ade drama suami ku main coc  hahahha jilakee aku bagi je tv aku ngan jiran </w:t>
      </w:r>
    </w:p>
    <w:p>
      <w:r>
        <w:t>Haslizawati Hashim Aku main coc jgak  yang jadi masalah member clan ramai ingat aku laki</w:t>
      </w:r>
    </w:p>
    <w:p>
      <w:r>
        <w:t>Apa kau ingat coc untuk laki je hihiii</w:t>
      </w:r>
    </w:p>
    <w:p>
      <w:r>
        <w:t>Zurhani Mohd Nor Haa nt kalau jpe jodoh dlm group whatsapp plak cmner? Tak nak tak nak ramai yg penipu huhuu</w:t>
      </w:r>
    </w:p>
    <w:p>
      <w:r>
        <w:t xml:space="preserve">Junzulk Jun Dulu pnh masuk clan pompuan semua haha dh nama dlm coc aku jun  mmg laa nama btol pon june aku pon tipu la nama juneza haha   last last gtaw nama betoi n  laki laki jilaka depa kick aku hahaha penangan coc akhirnya jd leader berjaya haha  join la geng kita  coc  haha </w:t>
      </w:r>
    </w:p>
    <w:p>
      <w:r>
        <w:t>Em Es Wan tggu la kang ada la produser pilem melayu cari buat pilem boleh drama melayu pun boleh tayang 730pm</w:t>
      </w:r>
    </w:p>
    <w:p>
      <w:r>
        <w:t>Adi Warna Aku selalu impikan jodoh aku mcm cerita Titanic selamat kan perempuan yg nk trjun dari kapal laut</w:t>
      </w:r>
    </w:p>
    <w:p>
      <w:r>
        <w:t xml:space="preserve">Nurul Hidayah Mohd Rafil   Apakah ini ??? Patot tak lepasss   Dok cari jodoh tang niey pulakk kerrr ??? </w:t>
      </w:r>
    </w:p>
    <w:p>
      <w:r>
        <w:t>Cahaya Syuhadah Xminat main coc  alamak leh bercinta jugak ke dlm coc ni   suami suami yg main cmne? Huhuh</w:t>
      </w:r>
    </w:p>
    <w:p>
      <w:r>
        <w:t xml:space="preserve">Lis Esah Chat global ada yg minta id wechat aku bagi lahh skli yg add Bdk umur 11thn  aku jdikan ank angkt  Hehehe lps tu klau ada yg minta id wechat aku tnya umur dulu klau pgkt  ank ank  adik adik aku tak bagi </w:t>
      </w:r>
    </w:p>
    <w:p>
      <w:r>
        <w:t>Ckup lah sorg dua ank angkt  Nk cri abg angkt pulak hahaha</w:t>
      </w:r>
    </w:p>
    <w:p>
      <w:r>
        <w:t xml:space="preserve">Mohd Azhar Razak Aku ingat mnteri ja pebodoh kan rayat ada lg yg dok pbdoh kan rakyat lakx apa la coc tu x blh pa  mn mn ja klu dok main </w:t>
      </w:r>
    </w:p>
    <w:p>
      <w:r>
        <w:t>Nonie Basuh Kusyen SUAMI ISTERI</w:t>
      </w:r>
    </w:p>
    <w:p>
      <w:r>
        <w:t>ISTERI:Abg syg mengidam lah makan kek lapis sarawak jom lah pergi sarawak See More</w:t>
      </w:r>
    </w:p>
    <w:p>
      <w:r>
        <w:t xml:space="preserve">Nonie Basuh Kusyen s photo </w:t>
      </w:r>
    </w:p>
    <w:p>
      <w:r>
        <w:t>Love Chentaseparuhmati Aku pun ahahah  letak nama MAMA NINJA sampai ke sudah org pkir aku da kawen beranak pinak hehehhe</w:t>
      </w:r>
    </w:p>
    <w:p>
      <w:r>
        <w:t xml:space="preserve">Syafiq Latif Pompan ni pun dh rupe mcm pemain coc yg anak panah  haha   Aku tak reti main </w:t>
      </w:r>
    </w:p>
    <w:p>
      <w:r>
        <w:t>Aziz Razaks Kalau ada sesapa yang berjodoh dengan saya boleh pm  Mana tau nanti viral kisah saya pulak jumpa jodoh kat komen</w:t>
      </w:r>
    </w:p>
    <w:p>
      <w:r>
        <w:t xml:space="preserve">Mohd Hasarudin Hanafi Saya nk pesan kat  isteri isteri kat rumah  Kalu suami main coc jgn mrh  Mana tahu ade rzki dpt madu </w:t>
      </w:r>
    </w:p>
    <w:p>
      <w:r>
        <w:t xml:space="preserve">Yosh Amanz aku dah lama tak main coc ni  kena ssambung balik main  request queen sekor siapa ada </w:t>
      </w:r>
    </w:p>
    <w:p>
      <w:r>
        <w:t xml:space="preserve">Nadzatul Radzali Men gak COC tp x sangka lak ada yg cintan cintun dalam tu  aku redah maki jer klu yg bodo piang p bagi toyol masa aku request dragon bukannya minta pekka maybe sbb tu x dak yg nak kot hahaha </w:t>
      </w:r>
    </w:p>
    <w:p>
      <w:r>
        <w:t>Ruzzi Azhari hahahahaha  jodoh coc pon ade ye  haih teringat masa aku main guli   main main sekali terbaling guli nya kat seorang bdk perempuan ni  di situ lah bertemu nya jodoh</w:t>
      </w:r>
    </w:p>
    <w:p>
      <w:r>
        <w:t>Sully Kita berkenalan di fb dan bbm</w:t>
      </w:r>
    </w:p>
    <w:p>
      <w:r>
        <w:t xml:space="preserve">Pertama nya inbox saya hai  dan dari situ saya kasi pin bbm saya   </w:t>
      </w:r>
    </w:p>
    <w:p>
      <w:r>
        <w:t xml:space="preserve">Intan Aziz Boleh try minta toyol dkt COC Mohd Hakime Rosle ne tau jodoh  Hahahahahahaha ke dh jumpa?  </w:t>
      </w:r>
    </w:p>
    <w:p>
      <w:r>
        <w:t>Oja Husza Naseb baik berhijrah ke clan baru  Alhamdulillah suratan takdir  Tp guano nak habaq kt mak bapak aku? Jumpe jodoh kat coc? Natang apa tu?</w:t>
      </w:r>
    </w:p>
    <w:p>
      <w:r>
        <w:t>Tengku Ezureaty Tytz Haa yg mana  isteri isteri xkisah suami ralit main game coc tu cube cek balik  kot kot terberkenalan masa  swap swap naga ke toyol ke huhu</w:t>
      </w:r>
    </w:p>
    <w:p>
      <w:r>
        <w:t>Madihah Ismail Mungkin boleh bt group or page cari jodoh utk  member member nya coc player</w:t>
      </w:r>
    </w:p>
    <w:p>
      <w:r>
        <w:t>Khãîrûñ Ñãzîm II Kalau bagi toyol dpt bini lawo  agak agak kalau bagi Pekka dpt bini lagi lawo x?</w:t>
      </w:r>
    </w:p>
    <w:p>
      <w:r>
        <w:t xml:space="preserve">Amirul Ariff Aku main coc dh nk dekat 2 tahun  baru townhall 9  wall pon tak max  cari loot pon payah  inikan pula nk jumpa jodoh dalam coc tu  huhuhu  memang mustahil beb </w:t>
      </w:r>
    </w:p>
    <w:p>
      <w:r>
        <w:t>Hady Yagami Jage jage mesti ade org yg cube nak robohkn townhall yg korang bine tu</w:t>
      </w:r>
    </w:p>
    <w:p>
      <w:r>
        <w:t xml:space="preserve">Fadly Shah Pernahkah anda terfikir raut wajah yang petik gambar ni? Sukar nak digambarkan apatah lagi dilukis </w:t>
      </w:r>
    </w:p>
    <w:p>
      <w:r>
        <w:t xml:space="preserve">Siti NorHafizah Mohd Hafiz jangan nak melebih sangat ye main coc   Lepas ni tau dah la kalau dok  sengeh sengeh sambil main coc tu   Haha    jaga jaga ramai yang memerhati   Walaupun apa tu toyol apa tu naga sy tak tau tapi kalau awak dok  sengeh sengeh cam kerang busuk tu sy tau la   Uhmmm </w:t>
      </w:r>
    </w:p>
    <w:p>
      <w:r>
        <w:t xml:space="preserve">Norlia Abdul Rahman Bahaya ni  Patut ada yg sggup bcekang mata mlm ke pg main coc ni </w:t>
      </w:r>
    </w:p>
    <w:p>
      <w:r>
        <w:t xml:space="preserve">Rin Ziana Kalau typo boleh meruntuh kan sebuah negara  coc boleh menyatukan sebuah negara  Muahaha  Taniah Taniah  mulai hari ni nak belajor main coc lah </w:t>
      </w:r>
    </w:p>
    <w:p>
      <w:r>
        <w:t xml:space="preserve">Emina Azzahra Ini bermakna aku kena belajar main coc lepas ni  Sazeli Az boleh tolong ajarkan x  </w:t>
      </w:r>
    </w:p>
    <w:p>
      <w:r>
        <w:t xml:space="preserve">Azee Wirza Nasib bek dapat yg cun  Kalau swap toyol dapat nye toyol gak  Tak ke naya  Haha  Nasib bek aku clan ngan laki aku je </w:t>
      </w:r>
    </w:p>
    <w:p>
      <w:r>
        <w:t xml:space="preserve">Kalau ada sankar tak pakai </w:t>
      </w:r>
    </w:p>
    <w:p>
      <w:r>
        <w:t>Boleh bagi saya See More</w:t>
      </w:r>
    </w:p>
    <w:p>
      <w:r>
        <w:t xml:space="preserve">Encik Babah nasib la sy x pndai main COC klu x msti bertemu jodoh jgak nie gamaknya kena belajar main COC nie nk mintak naga mna tau de yg sudi bg jodoh ker </w:t>
      </w:r>
    </w:p>
    <w:p>
      <w:r>
        <w:t xml:space="preserve">Ell Fendy Fendy Ell kite jugak berkenalan di coc an kamu utara sy pantai timur selalu gadoh  kutuk kutuk akhirnya alhamdulilah nnt tema coc yo hehe </w:t>
      </w:r>
    </w:p>
    <w:p>
      <w:r>
        <w:t>Amri Zuani Salam  Tumpang iklan ya  KERJA SAMBILAN GAYA POS kerja ini sudah wujud bertahun tahun lamanya dan sedang beroperasi di seluruh Malaysia  Brunei   Singapura tugasan mengisi risalah ke dalam sampul surat dan poskan ke alamat pelanggan bekalan b See More</w:t>
      </w:r>
    </w:p>
    <w:p>
      <w:r>
        <w:t xml:space="preserve">Naiamah Ya acob Aku main coc xdek pun nak ngurat aku ceh kena cari clan lain nim xleh jd mcm ni hahaha  utk psgan nim  semoga berbahagia selalu </w:t>
      </w:r>
    </w:p>
    <w:p>
      <w:r>
        <w:t xml:space="preserve">Nora Aniz Kurti dress satu set ibu dan anak  </w:t>
      </w:r>
    </w:p>
    <w:p>
      <w:r>
        <w:t xml:space="preserve">Mohd Taufek tahun 2001  x de kerja  aku tolong mmbr jual satey  dtg awek beli satey aku mntk no tipon  zmn tu x pkai hp lg  mntk no tipon rumah  </w:t>
      </w:r>
    </w:p>
    <w:p>
      <w:r>
        <w:t xml:space="preserve">alhamdulillah 2016  anak dh nk masuk 3 org </w:t>
      </w:r>
    </w:p>
    <w:p>
      <w:r>
        <w:t xml:space="preserve">Amiril Ashraff Baru aku Tau Main COC Bleh cepat dpt jodoh   Takpe Takpe  lepas ne Aku Bukak Akaun CoC  banyak banyak </w:t>
      </w:r>
    </w:p>
    <w:p>
      <w:r>
        <w:t xml:space="preserve">Faizullahhusin Bin Lockmalkim Lain macam minta naga dapat toyol  pandai toyol mencuri ye bukan cuti mas tapi curi hati sekali huhuhu </w:t>
      </w:r>
    </w:p>
    <w:p>
      <w:r>
        <w:t>Izhaq Sanji Tapi kenapa aq main Drag Racing tkde spe yg tego yg tego omputih   Sedyh jodoh masih tk jumpe</w:t>
      </w:r>
    </w:p>
    <w:p>
      <w:r>
        <w:t>Abdul Hakim A  Hamid</w:t>
      </w:r>
    </w:p>
    <w:p>
      <w:r>
        <w:t xml:space="preserve">Abdul Hakim A  Hamid Aisshhh  aku rasa  aku yg slalu donate toyol bila org mintak naga </w:t>
      </w:r>
    </w:p>
    <w:p>
      <w:r>
        <w:t xml:space="preserve">Lyana Natasha Sahaja Laila Zalika anda dan sungai bila lagi? Ke ngn black? Hahahahha   </w:t>
      </w:r>
    </w:p>
    <w:p>
      <w:r>
        <w:t>Aurora Lola Nk kongsi kisah jgak  Sy ngn husb brknalan dlm satu game poker  Brmula dgn lpak kt tab 20 40   Smbg Smbg kosong kt tab  Brtukar id wc n no ws  Brkawan dan brcinta dr jarak jauh  Bahagianya cinta poker  Smua brmula dr dalam game Jmpe kali prtme sbb nk knal  See More</w:t>
      </w:r>
    </w:p>
    <w:p>
      <w:r>
        <w:t xml:space="preserve">Syamim Fakhrullah WanieJozan Azman dari hanya mintak swap drama divorced lawyer in love kt whatsapp sampai ke jinjang skype hari hari inilah dikatakan jodoh </w:t>
      </w:r>
    </w:p>
    <w:p>
      <w:r>
        <w:t xml:space="preserve">Amirul Husni Bleh la buat clan siakap keli ni ramai main coc mne tau jmpe jodoh dlm clan tu nati </w:t>
      </w:r>
    </w:p>
    <w:p>
      <w:r>
        <w:t>Muhammad Zulfadhly dulu ayah ku bertemu dgn mak aku disebabkan selalu ke cyber cafe untuk bermain emulator king bomberman cinta ayahku berputik disitu lahirnya aku</w:t>
      </w:r>
    </w:p>
    <w:p>
      <w:r>
        <w:t>Arif Helmi  Hati Hati yang umur tak cukup boleh tahan ngorat  yang tua  malas nak ckp   coc</w:t>
      </w:r>
    </w:p>
    <w:p>
      <w:r>
        <w:t>Azhan Yussof Aku kenal bini aku main coc gak main join je clan  mana mana  Sekali masuk clan geng malaya dari situ kenal bini aku  Tnya punya tnya keja dkt ofis sblah je  Hahahah</w:t>
      </w:r>
    </w:p>
    <w:p>
      <w:r>
        <w:t>Niiza San Kalo de new member dlm clan minta troops  Akulah org pertama bg toyol hahaha tp seekor je kah kah kah kah  kau minta naga   Aku bagi toyol   Lain Lain space biar org len isi  Ini legend</w:t>
      </w:r>
    </w:p>
    <w:p>
      <w:r>
        <w:t>Mohd Danial Bin Zainurin</w:t>
      </w:r>
    </w:p>
    <w:p>
      <w:r>
        <w:t>Mohd Danial Bin Zainurin Untung la mntk naga dpat toyol  Kene kepala hangin kene kick dari clan  Wkakakaa</w:t>
      </w:r>
    </w:p>
    <w:p>
      <w:r>
        <w:t>Khairul Khairul Pos jdoh di coc la   isu isu la itu ja yang boleh kbnyakan mlysia oi Bukan nak tunjuk menjana ekonomi ka atau teknlogi pembuatan ka  hari hari merapu</w:t>
      </w:r>
    </w:p>
    <w:p>
      <w:r>
        <w:t xml:space="preserve">Marni Lens Act  seluruh dunia mmg ramai gila yg kawen sbb coc ni  Theme coc teros </w:t>
      </w:r>
    </w:p>
    <w:p>
      <w:r>
        <w:t xml:space="preserve">Il Aya Lepas bace komen baru paham maksud coc kapel aku minat but I tak minat bile gi kluar same die asik ngan coc die  I pula asik ngan fb sibuk ngan gadget  masing masing ehm </w:t>
      </w:r>
    </w:p>
    <w:p>
      <w:r>
        <w:t xml:space="preserve">Shidi Roshidi dpt awek segak bhai </w:t>
      </w:r>
    </w:p>
    <w:p>
      <w:r>
        <w:t>jgn nnti dia mntk kt org len  yg len dpt hehe</w:t>
      </w:r>
    </w:p>
    <w:p>
      <w:r>
        <w:t xml:space="preserve">Gita Khoerunnisa Amadin Main fb jadi ajang pencarian jodoh   alhamdulillah dapet jodoh yang baik   brt Allah sayang banget ama gw inih </w:t>
      </w:r>
    </w:p>
    <w:p>
      <w:r>
        <w:t xml:space="preserve">Aleeyaa Mohd Diah Susah nak dapat pempuan cantik main coc  Dulu aku main coc jugak pastu dah stop sebab fon rosak  kalau tak mesti dah dapat jodoh </w:t>
      </w:r>
    </w:p>
    <w:p>
      <w:r>
        <w:t>Haqita Mokhtar Ak main coc  tgu tgu kot ada sangkut cmne~ smpi kesudah ak give up sendiri~ mungkin niat main coc xbetol kot~ TH ntah kemana  jodoh pun masi samar lagi~ kihkihkih</w:t>
      </w:r>
    </w:p>
    <w:p>
      <w:r>
        <w:t>Jebat Derhaka Semalam 2 org clan aku dapat hadiah percutian ke bulan bersama  goblin goblin di bulan org mintk golem dia bagi toyol hkikikiki btol tak Shah Lidey</w:t>
      </w:r>
    </w:p>
    <w:p>
      <w:r>
        <w:t xml:space="preserve">Pyan Puccaz Jadi  awek awek @  bini bini yg bf laki mereka maen coc @ game kne pantau jgn smpai mereka merebak mengatal ngan pompuan laen   </w:t>
      </w:r>
    </w:p>
    <w:p>
      <w:r>
        <w:t xml:space="preserve">Ayuhaidi Abdul Razak harap lepas kawin nie dh de anak nnt tlong ler ttup acc coc tu ye sian kat anak nnt dah berlaku depan mata kesian anak die angkara COC </w:t>
      </w:r>
    </w:p>
    <w:p>
      <w:r>
        <w:t>Nasrul Amin Hai ade x  sape sape yg nk masuk CLAN jempolfighter kami kekurangan player nk war ni mne la tau dpt jodoh dlam 2 nnt huhu</w:t>
      </w:r>
    </w:p>
    <w:p>
      <w:r>
        <w:t>Emiey Wma Nampak gaya kena main coc gak la nk dpt jodohh mana thu kn  Huhuhu</w:t>
      </w:r>
    </w:p>
    <w:p>
      <w:r>
        <w:t>Mochamad Ilham Mantepp mau mau mau hahaha</w:t>
      </w:r>
    </w:p>
    <w:p>
      <w:r>
        <w:t>Kan kalo sama sama gamer mereka ga akan selingkuh kan mereka dah punya maenan sndiri jadi ga akan mainin hati hahhaha</w:t>
      </w:r>
    </w:p>
    <w:p>
      <w:r>
        <w:t xml:space="preserve">Sahara Azman Tak pandai langsung main COC  Lepas ni akan belajar untuk mencari jodoh   kikiki  </w:t>
      </w:r>
    </w:p>
    <w:p>
      <w:r>
        <w:t>Nadiah Muhamad Tgk bkn  saje saje org maen coc Peja Nashir mane la tau ada jd0h kt dlm tu haha</w:t>
      </w:r>
    </w:p>
    <w:p>
      <w:r>
        <w:t>Kiki Gendut Khai Khairul   berapa lama main coc ?? dah dpt jodoh lom   kahkah</w:t>
      </w:r>
    </w:p>
    <w:p>
      <w:r>
        <w:t>Rahman Sangkut Patot lah di contoh:D jadi pas war berlangsung yg minta naga itu isi pake goblin je lah haha</w:t>
      </w:r>
    </w:p>
    <w:p>
      <w:r>
        <w:t xml:space="preserve">Mohd Rosdy Rmc Time bercinta ngan wife dulu x de g game coc nie skrg  masing masing main coc siap buat clan sndri lagi hehehe </w:t>
      </w:r>
    </w:p>
    <w:p>
      <w:r>
        <w:t xml:space="preserve">Magdelina Avril X semestinya main coc laki kita bercinta dgn org dlm coc dia x main coc pun klu dh lelaki nakal tetap ja ada prmpuan lain dulu mana ada coc kn tp kita bnyak dengar suami ada prmpuan lain itu dari diri sendiri lh bh tu xde coc ke ada coc ke klu perangai dh mcm tu ttp jadi juga pun bukan slah coc pn </w:t>
      </w:r>
    </w:p>
    <w:p>
      <w:r>
        <w:t>Haziq Faqih Dan semasa beraksi malam pertama terpaksa cop sekejap sebab war tinggal lagi 5 minit  Kihkihkih</w:t>
      </w:r>
    </w:p>
    <w:p>
      <w:r>
        <w:t xml:space="preserve">Kiki Lala tumpang iklan </w:t>
      </w:r>
    </w:p>
    <w:p>
      <w:r>
        <w:t>Pengeras tudung AWNING STARCH See More</w:t>
      </w:r>
    </w:p>
    <w:p>
      <w:r>
        <w:t>Magdelina Avril Sy yg main coc tp kwan 1clan suka kat kwn sy yg x main coc hahhaha apa sebab? Aq ni apa kurang nya comel juga hhahahh sebab sy dh ada suami lh tu suami pn dlm clan yg sama hahhahah</w:t>
      </w:r>
    </w:p>
    <w:p>
      <w:r>
        <w:t>Arjemeyh Mie aku main coc  sama jak pun neda hasil  teda bebeh sangkut  kenapa la bagi wb   Hassan Wong</w:t>
      </w:r>
    </w:p>
    <w:p>
      <w:r>
        <w:t xml:space="preserve">John Hendrick Ngelambai Sepupu aku sama kes mcm ni  kawin dgn mamat sama clan ngn dye  haha  sepupu aku org sarawak n laki dye org johor </w:t>
      </w:r>
    </w:p>
    <w:p>
      <w:r>
        <w:t xml:space="preserve">Nurfazielah Rizal Nurfaiezah Rizal hahaha ko baca ni hah bole dah spy abg emy yg dok mlyan coc tu     </w:t>
      </w:r>
    </w:p>
    <w:p>
      <w:r>
        <w:t>Nur A in Shaharon Subhanallah  Itulah jodoh yg telah dipertemukan oleh allah kepada pasangan ini  semoga berkekalan hingga akhir hayat</w:t>
      </w:r>
    </w:p>
    <w:p>
      <w:r>
        <w:t xml:space="preserve">Mohd Firdaus Appy Aku main counter strike ngn member aku  dia mtk senapang kt aku  Tapi aku terrrfriendly fire kt dia  Terus kena tampar  Bukan jodoh lagi  </w:t>
      </w:r>
    </w:p>
    <w:p>
      <w:r>
        <w:t>Lokman Hakim untungla korang dapat jodoh dalam coc  aq je dapat buang masa main coc asyik berhuhuhu je ngadap fon xtau ape² mcm jilake</w:t>
      </w:r>
    </w:p>
    <w:p>
      <w:r>
        <w:t>Athyra Anas bagusss tp kalau isteri suami org jgn laaa kacauuu  ni tak dh  trg trg suami org  lg nk try   siap msj call tgh mlm   nk kawan   kwn bole tp  sedar sedar skit   tu suami org   si isteri siap sound prmpn tu   dy ckp ada aku kesah   mmg xkne batang hdung sndiri  See More</w:t>
      </w:r>
    </w:p>
    <w:p>
      <w:r>
        <w:t xml:space="preserve">Fikasahira Amar Syafiq Eyra AWAS ehh dekat game pon boleh bercintan cintun tak boleh jadi niiiii </w:t>
      </w:r>
    </w:p>
    <w:p>
      <w:r>
        <w:t>Mohd Arif Amyrul Kt coc pon bole dpt jodoh ke?? Nk blaja main la walaupun aq x pndai main</w:t>
      </w:r>
    </w:p>
    <w:p>
      <w:r>
        <w:t>Crey Xein mesti ada yg tengah berangan  arap arap jumpa jodoh kt coc or  mana mana game  boleh post kt fb kan ? hahaha</w:t>
      </w:r>
    </w:p>
    <w:p>
      <w:r>
        <w:t xml:space="preserve">Cik Zulaikha oh ptt la laki aku bkan main sronok g main coc ada tmpt ptmuan jdoh rupanya ok </w:t>
      </w:r>
    </w:p>
    <w:p>
      <w:r>
        <w:t xml:space="preserve">Dhia Sofea ForZa Fikri haaa tu yg tak berkenan dok sbuk main coc dgn  sapa sapa entah </w:t>
      </w:r>
    </w:p>
    <w:p>
      <w:r>
        <w:t xml:space="preserve">Zul Hashim Alololo sweetnya ni la Archer Queen   Barbarian King hihihi </w:t>
      </w:r>
    </w:p>
    <w:p>
      <w:r>
        <w:t xml:space="preserve">Selamat Pengantin Baru semoga kekal bahagia selamanya amin </w:t>
      </w:r>
    </w:p>
    <w:p>
      <w:r>
        <w:t>Ija Adam Mohd Idris hg kan  sari sari brdap COC mkn pon smbil COC cer try mtk naga tgk  kot kot jodoh hahaha</w:t>
      </w:r>
    </w:p>
    <w:p>
      <w:r>
        <w:t>Cik Ad coc 2 yahudi cipta xp bnyk ank melayu islam yg main hahaha kesian noh</w:t>
      </w:r>
    </w:p>
    <w:p>
      <w:r>
        <w:t>Aq Al Tengok baju pengantin warna ijo naga lvl 1   goblin punya warna  haha</w:t>
      </w:r>
    </w:p>
    <w:p>
      <w:r>
        <w:t xml:space="preserve">Rendah Lemak barakallah semoga kekal hingga ke syurga dan diberkati allah swt amin tahniah saudara saudari </w:t>
      </w:r>
    </w:p>
    <w:p>
      <w:r>
        <w:t>Cik Bulat ok jap lg nk download coc ade  spe spe nk bg toyol ke naga ke kt sye hahaha</w:t>
      </w:r>
    </w:p>
    <w:p>
      <w:r>
        <w:t>Suhaimy Harun start aku main coc  hidup aku dah pelik sikit nampak laki semuanye mcm barbarian nampak perempuan semuanya mcm archer apakah ini  ?</w:t>
      </w:r>
    </w:p>
    <w:p>
      <w:r>
        <w:t>REmy EDwin mcm leader clan aku jugok temui jodoh dlm coc  nakal nguh dlm coc boleh wat kire  hahaha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